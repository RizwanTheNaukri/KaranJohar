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group id="_x0000_s1026" o:spid="_x0000_s1026" o:spt="203" style="position:absolute;left:0pt;margin-left:26.6pt;margin-top:43.85pt;height:255pt;width:133.5pt;mso-position-horizontal-relative:page;mso-position-vertical-relative:page;z-index:251660288;mso-width-relative:page;mso-height-relative:page;" coordorigin="533,878" coordsize="2670,5100">
            <o:lock v:ext="edit"/>
            <v:shape id="_x0000_s1027" o:spid="_x0000_s1027" o:spt="75" type="#_x0000_t75" style="position:absolute;left:1186;top:1578;height:1086;width:136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540;top:885;height:5085;width:2655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3" w:line="240" w:lineRule="auto"/>
                      <w:rPr>
                        <w:sz w:val="27"/>
                      </w:rPr>
                    </w:pPr>
                  </w:p>
                  <w:p>
                    <w:pPr>
                      <w:spacing w:before="0" w:line="276" w:lineRule="auto"/>
                      <w:ind w:left="235" w:right="232" w:hanging="1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Name: Ms. Vaibhavi Lal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Email id: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"mailto:vaibhavilal3@gmail.com" \h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0000FF"/>
                        <w:sz w:val="20"/>
                        <w:u w:val="single" w:color="0000FF"/>
                      </w:rPr>
                      <w:t>vaibhavilal3@gmail.com</w:t>
                    </w:r>
                    <w:r>
                      <w:rPr>
                        <w:b/>
                        <w:color w:val="0000FF"/>
                        <w:sz w:val="20"/>
                        <w:u w:val="single" w:color="0000FF"/>
                      </w:rPr>
                      <w:fldChar w:fldCharType="end"/>
                    </w:r>
                    <w:r>
                      <w:rPr>
                        <w:b/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0"/>
                      </w:rPr>
                      <w:t>Contact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info: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8320424512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228" w:lineRule="exact"/>
                      <w:ind w:left="58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Skills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Traits: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04"/>
                        <w:tab w:val="left" w:pos="505"/>
                      </w:tabs>
                      <w:spacing w:before="2" w:line="235" w:lineRule="auto"/>
                      <w:ind w:left="504" w:right="1055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Learning and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04"/>
                        <w:tab w:val="left" w:pos="505"/>
                      </w:tabs>
                      <w:spacing w:before="1"/>
                      <w:ind w:left="504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Interview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Technique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04"/>
                        <w:tab w:val="left" w:pos="505"/>
                      </w:tabs>
                      <w:spacing w:before="10" w:line="228" w:lineRule="exact"/>
                      <w:ind w:left="504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Recruitment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04"/>
                        <w:tab w:val="left" w:pos="505"/>
                      </w:tabs>
                      <w:spacing w:before="0" w:line="228" w:lineRule="exact"/>
                      <w:ind w:left="504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Talent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management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04"/>
                        <w:tab w:val="left" w:pos="505"/>
                      </w:tabs>
                      <w:spacing w:before="6"/>
                      <w:ind w:left="504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MS Excel</w:t>
                    </w:r>
                  </w:p>
                </w:txbxContent>
              </v:textbox>
            </v:shape>
          </v:group>
        </w:pict>
      </w:r>
      <w:r>
        <w:pict>
          <v:shape id="_x0000_s1029" o:spid="_x0000_s1029" o:spt="202" type="#_x0000_t202" style="position:absolute;left:0pt;margin-left:173.25pt;margin-top:44.25pt;height:90.75pt;width:419.25pt;mso-position-horizontal-relative:page;mso-position-vertical-relative:page;z-index:251661312;mso-width-relative:page;mso-height-relative:page;" fillcolor="#F0F0F0" filled="t" stroked="t" coordsize="21600,21600">
            <v:path/>
            <v:fill on="t" focussize="0,0"/>
            <v:stroke weight="0.25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 w:line="251" w:lineRule="exact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Career</w:t>
                  </w:r>
                  <w:r>
                    <w:rPr>
                      <w:b/>
                      <w:spacing w:val="-7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Objective:</w:t>
                  </w:r>
                </w:p>
                <w:p>
                  <w:pPr>
                    <w:spacing w:before="0" w:line="254" w:lineRule="auto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An</w:t>
                  </w:r>
                  <w:r>
                    <w:rPr>
                      <w:spacing w:val="3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Aspiring</w:t>
                  </w:r>
                  <w:r>
                    <w:rPr>
                      <w:spacing w:val="3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HR</w:t>
                  </w:r>
                  <w:r>
                    <w:rPr>
                      <w:spacing w:val="3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professional,</w:t>
                  </w:r>
                  <w:r>
                    <w:rPr>
                      <w:spacing w:val="4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with</w:t>
                  </w:r>
                  <w:r>
                    <w:rPr>
                      <w:spacing w:val="3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an</w:t>
                  </w:r>
                  <w:r>
                    <w:rPr>
                      <w:spacing w:val="3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objective</w:t>
                  </w:r>
                  <w:r>
                    <w:rPr>
                      <w:spacing w:val="29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3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contribute</w:t>
                  </w:r>
                  <w:r>
                    <w:rPr>
                      <w:spacing w:val="3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3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3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growth</w:t>
                  </w:r>
                  <w:r>
                    <w:rPr>
                      <w:spacing w:val="3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5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development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organization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by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focusing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"Human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Asset".</w:t>
                  </w:r>
                </w:p>
              </w:txbxContent>
            </v:textbox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6"/>
        <w:rPr>
          <w:sz w:val="14"/>
        </w:rPr>
      </w:pPr>
    </w:p>
    <w:tbl>
      <w:tblPr>
        <w:tblStyle w:val="4"/>
        <w:tblW w:w="0" w:type="auto"/>
        <w:tblInd w:w="3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3"/>
        <w:gridCol w:w="2084"/>
        <w:gridCol w:w="2626"/>
        <w:gridCol w:w="1267"/>
        <w:gridCol w:w="1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653" w:type="dxa"/>
            <w:vMerge w:val="restart"/>
            <w:shd w:val="clear" w:color="auto" w:fill="F0F0F0"/>
            <w:textDirection w:val="btLr"/>
          </w:tcPr>
          <w:p>
            <w:pPr>
              <w:pStyle w:val="9"/>
              <w:spacing w:before="115"/>
              <w:ind w:left="12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ACADEMIC</w:t>
            </w:r>
            <w:r>
              <w:rPr>
                <w:b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QUALIFICATION</w:t>
            </w:r>
          </w:p>
        </w:tc>
        <w:tc>
          <w:tcPr>
            <w:tcW w:w="2084" w:type="dxa"/>
            <w:shd w:val="clear" w:color="auto" w:fill="F0F0F0"/>
          </w:tcPr>
          <w:p>
            <w:pPr>
              <w:pStyle w:val="9"/>
              <w:spacing w:before="154"/>
              <w:ind w:left="191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626" w:type="dxa"/>
            <w:shd w:val="clear" w:color="auto" w:fill="F0F0F0"/>
          </w:tcPr>
          <w:p>
            <w:pPr>
              <w:pStyle w:val="9"/>
              <w:spacing w:before="154"/>
              <w:ind w:right="6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267" w:type="dxa"/>
            <w:shd w:val="clear" w:color="auto" w:fill="F0F0F0"/>
          </w:tcPr>
          <w:p>
            <w:pPr>
              <w:pStyle w:val="9"/>
              <w:spacing w:before="42" w:line="235" w:lineRule="auto"/>
              <w:ind w:left="197" w:right="155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YEAR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675" w:type="dxa"/>
            <w:shd w:val="clear" w:color="auto" w:fill="F0F0F0"/>
          </w:tcPr>
          <w:p>
            <w:pPr>
              <w:pStyle w:val="9"/>
              <w:spacing w:before="154"/>
              <w:ind w:left="121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53" w:type="dxa"/>
            <w:vMerge w:val="continue"/>
            <w:tcBorders>
              <w:top w:val="nil"/>
            </w:tcBorders>
            <w:shd w:val="clear" w:color="auto" w:fill="F0F0F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>
            <w:pPr>
              <w:pStyle w:val="9"/>
              <w:spacing w:before="164"/>
              <w:ind w:left="191" w:right="183"/>
              <w:jc w:val="center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</w:p>
        </w:tc>
        <w:tc>
          <w:tcPr>
            <w:tcW w:w="2626" w:type="dxa"/>
          </w:tcPr>
          <w:p>
            <w:pPr>
              <w:pStyle w:val="9"/>
              <w:spacing w:before="48"/>
              <w:ind w:left="542" w:right="244" w:hanging="274"/>
              <w:rPr>
                <w:sz w:val="20"/>
              </w:rPr>
            </w:pPr>
            <w:r>
              <w:rPr>
                <w:sz w:val="20"/>
              </w:rPr>
              <w:t>Pune Institute of Business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Management, Pune</w:t>
            </w:r>
          </w:p>
        </w:tc>
        <w:tc>
          <w:tcPr>
            <w:tcW w:w="1267" w:type="dxa"/>
          </w:tcPr>
          <w:p>
            <w:pPr>
              <w:pStyle w:val="9"/>
              <w:spacing w:before="2"/>
              <w:rPr>
                <w:sz w:val="22"/>
              </w:rPr>
            </w:pPr>
          </w:p>
          <w:p>
            <w:pPr>
              <w:pStyle w:val="9"/>
              <w:ind w:left="398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675" w:type="dxa"/>
          </w:tcPr>
          <w:p>
            <w:pPr>
              <w:pStyle w:val="9"/>
              <w:spacing w:before="164"/>
              <w:ind w:left="121" w:right="110"/>
              <w:jc w:val="center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53" w:type="dxa"/>
            <w:vMerge w:val="continue"/>
            <w:tcBorders>
              <w:top w:val="nil"/>
            </w:tcBorders>
            <w:shd w:val="clear" w:color="auto" w:fill="F0F0F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BBA</w:t>
            </w:r>
          </w:p>
        </w:tc>
        <w:tc>
          <w:tcPr>
            <w:tcW w:w="2626" w:type="dxa"/>
          </w:tcPr>
          <w:p>
            <w:pPr>
              <w:pStyle w:val="9"/>
              <w:ind w:left="383" w:right="386"/>
              <w:jc w:val="center"/>
              <w:rPr>
                <w:sz w:val="20"/>
              </w:rPr>
            </w:pPr>
            <w:r>
              <w:rPr>
                <w:sz w:val="20"/>
              </w:rPr>
              <w:t>United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business,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Karnavati</w:t>
            </w:r>
          </w:p>
          <w:p>
            <w:pPr>
              <w:pStyle w:val="9"/>
              <w:spacing w:line="215" w:lineRule="exact"/>
              <w:ind w:left="383" w:right="374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267" w:type="dxa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432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675" w:type="dxa"/>
          </w:tcPr>
          <w:p>
            <w:pPr>
              <w:pStyle w:val="9"/>
              <w:spacing w:before="7"/>
              <w:rPr>
                <w:sz w:val="19"/>
              </w:rPr>
            </w:pPr>
          </w:p>
          <w:p>
            <w:pPr>
              <w:pStyle w:val="9"/>
              <w:ind w:left="121" w:right="109"/>
              <w:jc w:val="center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653" w:type="dxa"/>
            <w:vMerge w:val="continue"/>
            <w:tcBorders>
              <w:top w:val="nil"/>
            </w:tcBorders>
            <w:shd w:val="clear" w:color="auto" w:fill="F0F0F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>
            <w:pPr>
              <w:pStyle w:val="9"/>
              <w:spacing w:before="113"/>
              <w:ind w:left="191" w:right="172"/>
              <w:jc w:val="center"/>
              <w:rPr>
                <w:sz w:val="13"/>
              </w:rPr>
            </w:pPr>
            <w:r>
              <w:rPr>
                <w:position w:val="-11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2626" w:type="dxa"/>
          </w:tcPr>
          <w:p>
            <w:pPr>
              <w:pStyle w:val="9"/>
              <w:spacing w:before="43"/>
              <w:ind w:right="628"/>
              <w:jc w:val="right"/>
              <w:rPr>
                <w:sz w:val="18"/>
              </w:rPr>
            </w:pPr>
            <w:r>
              <w:rPr>
                <w:sz w:val="18"/>
              </w:rPr>
              <w:t>Shanti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Asiatic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267" w:type="dxa"/>
          </w:tcPr>
          <w:p>
            <w:pPr>
              <w:pStyle w:val="9"/>
              <w:spacing w:before="149"/>
              <w:ind w:left="432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675" w:type="dxa"/>
          </w:tcPr>
          <w:p>
            <w:pPr>
              <w:pStyle w:val="9"/>
              <w:spacing w:before="149"/>
              <w:ind w:left="121" w:right="109"/>
              <w:jc w:val="center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653" w:type="dxa"/>
            <w:vMerge w:val="continue"/>
            <w:tcBorders>
              <w:top w:val="nil"/>
            </w:tcBorders>
            <w:shd w:val="clear" w:color="auto" w:fill="F0F0F0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</w:tcPr>
          <w:p>
            <w:pPr>
              <w:pStyle w:val="9"/>
              <w:spacing w:before="166"/>
              <w:ind w:left="191" w:right="172"/>
              <w:jc w:val="center"/>
              <w:rPr>
                <w:sz w:val="13"/>
              </w:rPr>
            </w:pPr>
            <w:r>
              <w:rPr>
                <w:position w:val="-11"/>
                <w:sz w:val="20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2626" w:type="dxa"/>
          </w:tcPr>
          <w:p>
            <w:pPr>
              <w:pStyle w:val="9"/>
              <w:spacing w:before="100"/>
              <w:ind w:right="628"/>
              <w:jc w:val="right"/>
              <w:rPr>
                <w:sz w:val="18"/>
              </w:rPr>
            </w:pPr>
            <w:r>
              <w:rPr>
                <w:sz w:val="18"/>
              </w:rPr>
              <w:t>Shanti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Asiatic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267" w:type="dxa"/>
          </w:tcPr>
          <w:p>
            <w:pPr>
              <w:pStyle w:val="9"/>
              <w:spacing w:before="11"/>
              <w:rPr>
                <w:sz w:val="17"/>
              </w:rPr>
            </w:pPr>
          </w:p>
          <w:p>
            <w:pPr>
              <w:pStyle w:val="9"/>
              <w:ind w:left="432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675" w:type="dxa"/>
          </w:tcPr>
          <w:p>
            <w:pPr>
              <w:pStyle w:val="9"/>
              <w:spacing w:before="11"/>
              <w:rPr>
                <w:sz w:val="17"/>
              </w:rPr>
            </w:pPr>
          </w:p>
          <w:p>
            <w:pPr>
              <w:pStyle w:val="9"/>
              <w:ind w:left="121" w:right="109"/>
              <w:jc w:val="center"/>
              <w:rPr>
                <w:sz w:val="20"/>
              </w:rPr>
            </w:pPr>
            <w:r>
              <w:rPr>
                <w:sz w:val="20"/>
              </w:rPr>
              <w:t>63%</w:t>
            </w:r>
          </w:p>
        </w:tc>
      </w:tr>
    </w:tbl>
    <w:p>
      <w:pPr>
        <w:pStyle w:val="5"/>
        <w:spacing w:before="1"/>
        <w:rPr>
          <w:sz w:val="17"/>
        </w:rPr>
      </w:pPr>
    </w:p>
    <w:tbl>
      <w:tblPr>
        <w:tblStyle w:val="4"/>
        <w:tblW w:w="0" w:type="auto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9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2" w:hRule="atLeast"/>
        </w:trPr>
        <w:tc>
          <w:tcPr>
            <w:tcW w:w="2185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ind w:left="705" w:right="694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company</w:t>
            </w: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8" w:after="1"/>
              <w:rPr>
                <w:sz w:val="28"/>
              </w:rPr>
            </w:pPr>
          </w:p>
          <w:p>
            <w:pPr>
              <w:pStyle w:val="9"/>
              <w:ind w:left="4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4235" cy="209550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25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ind w:left="408" w:right="39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Annapurna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Finance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Pvt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Ltd</w:t>
            </w:r>
          </w:p>
        </w:tc>
        <w:tc>
          <w:tcPr>
            <w:tcW w:w="9186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ind w:left="355"/>
              <w:rPr>
                <w:rFonts w:hint="default"/>
                <w:b/>
                <w:sz w:val="20"/>
                <w:lang w:val="en-IN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Roles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responsibility,</w:t>
            </w:r>
            <w:r>
              <w:rPr>
                <w:rFonts w:hint="default"/>
                <w:b/>
                <w:sz w:val="20"/>
                <w:lang w:val="en-IN"/>
              </w:rPr>
              <w:t>Management Associate-HR</w:t>
            </w:r>
            <w:bookmarkStart w:id="1" w:name="_GoBack"/>
            <w:bookmarkEnd w:id="1"/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regularization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0" w:lineRule="auto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Induction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Joiners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4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Handle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End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recruitment.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3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243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grievance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2" w:hRule="atLeast"/>
        </w:trPr>
        <w:tc>
          <w:tcPr>
            <w:tcW w:w="2185" w:type="dxa"/>
          </w:tcPr>
          <w:p>
            <w:pPr>
              <w:pStyle w:val="9"/>
              <w:spacing w:before="2"/>
              <w:rPr>
                <w:sz w:val="20"/>
              </w:rPr>
            </w:pPr>
          </w:p>
          <w:p>
            <w:pPr>
              <w:pStyle w:val="9"/>
              <w:spacing w:line="237" w:lineRule="auto"/>
              <w:ind w:left="499" w:right="487" w:firstLine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SUMMER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INTERNSHIP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9"/>
              <w:rPr>
                <w:sz w:val="22"/>
              </w:rPr>
            </w:pPr>
          </w:p>
          <w:p>
            <w:pPr>
              <w:pStyle w:val="9"/>
              <w:ind w:left="4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7885" cy="160655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113" cy="16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8"/>
              <w:rPr>
                <w:sz w:val="17"/>
              </w:rPr>
            </w:pPr>
          </w:p>
          <w:p>
            <w:pPr>
              <w:pStyle w:val="9"/>
              <w:ind w:left="369" w:right="361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MAX Landmark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Group</w:t>
            </w:r>
          </w:p>
          <w:p>
            <w:pPr>
              <w:pStyle w:val="9"/>
              <w:spacing w:line="226" w:lineRule="exact"/>
              <w:ind w:left="365" w:right="3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months)</w:t>
            </w:r>
          </w:p>
        </w:tc>
        <w:tc>
          <w:tcPr>
            <w:tcW w:w="9186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ind w:left="105" w:right="2232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Entitled: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“A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Employees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Perceptive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Attrition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Policy”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Designation: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Generalist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0" w:after="0" w:line="235" w:lineRule="auto"/>
              <w:ind w:left="825" w:right="260" w:hanging="360"/>
              <w:jc w:val="left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 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leaves,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0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Screened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0" w:after="0" w:line="245" w:lineRule="exact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interviews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screened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0" w:after="0" w:line="240" w:lineRule="auto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Post,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update,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ads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boards,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0" w:after="0" w:line="240" w:lineRule="auto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grievance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880" w:right="180" w:bottom="280" w:left="420" w:header="720" w:footer="720" w:gutter="0"/>
          <w:cols w:space="720" w:num="1"/>
        </w:sectPr>
      </w:pPr>
    </w:p>
    <w:tbl>
      <w:tblPr>
        <w:tblStyle w:val="4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6"/>
        <w:gridCol w:w="9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4" w:hRule="atLeast"/>
        </w:trPr>
        <w:tc>
          <w:tcPr>
            <w:tcW w:w="2166" w:type="dxa"/>
          </w:tcPr>
          <w:p>
            <w:pPr>
              <w:pStyle w:val="9"/>
              <w:spacing w:before="153"/>
              <w:ind w:left="182" w:right="1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PROJECT</w:t>
            </w: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5"/>
              </w:rPr>
            </w:pPr>
          </w:p>
          <w:p>
            <w:pPr>
              <w:pStyle w:val="9"/>
              <w:ind w:left="2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43305" cy="509905"/>
                  <wp:effectExtent l="0" t="0" r="0" b="0"/>
                  <wp:docPr id="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65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5"/>
              <w:rPr>
                <w:sz w:val="28"/>
              </w:rPr>
            </w:pPr>
          </w:p>
          <w:p>
            <w:pPr>
              <w:pStyle w:val="9"/>
              <w:spacing w:before="1" w:line="235" w:lineRule="auto"/>
              <w:ind w:left="182" w:right="17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GBR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ROBOCOLOR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PVT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LTD.</w:t>
            </w:r>
            <w:r>
              <w:rPr>
                <w:b/>
                <w:sz w:val="20"/>
              </w:rPr>
              <w:t>(15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Days)</w:t>
            </w:r>
          </w:p>
        </w:tc>
        <w:tc>
          <w:tcPr>
            <w:tcW w:w="9210" w:type="dxa"/>
          </w:tcPr>
          <w:p>
            <w:pPr>
              <w:pStyle w:val="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Entitled: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“A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Study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Resource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GBR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Robocolor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Limited”</w:t>
            </w:r>
          </w:p>
          <w:p>
            <w:pPr>
              <w:pStyle w:val="9"/>
              <w:spacing w:before="6"/>
              <w:rPr>
                <w:sz w:val="25"/>
              </w:rPr>
            </w:pP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0" w:after="0" w:line="240" w:lineRule="auto"/>
              <w:ind w:left="849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Helped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revamping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97"/>
                <w:tab w:val="left" w:pos="898"/>
              </w:tabs>
              <w:spacing w:before="33" w:after="0" w:line="273" w:lineRule="auto"/>
              <w:ind w:left="849" w:right="562" w:hanging="361"/>
              <w:jc w:val="left"/>
              <w:rPr>
                <w:rFonts w:ascii="Symbol" w:hAnsi="Symbol"/>
                <w:sz w:val="20"/>
              </w:rPr>
            </w:pPr>
            <w:r>
              <w:tab/>
            </w:r>
            <w:r>
              <w:rPr>
                <w:sz w:val="20"/>
              </w:rPr>
              <w:t>Re-Designed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Recruitment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strategy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 benefits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policy,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employees.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0" w:after="0" w:line="278" w:lineRule="auto"/>
              <w:ind w:left="849" w:right="646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Recruitment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Selection,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0" w:after="0" w:line="284" w:lineRule="exact"/>
              <w:ind w:left="849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0"/>
              </w:rPr>
              <w:t>Prepared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15" w:after="0" w:line="240" w:lineRule="auto"/>
              <w:ind w:left="849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0"/>
              </w:rPr>
              <w:t>Prepared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calendar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</w:tr>
    </w:tbl>
    <w:p>
      <w:pPr>
        <w:pStyle w:val="5"/>
      </w:pPr>
    </w:p>
    <w:p>
      <w:pPr>
        <w:pStyle w:val="5"/>
        <w:spacing w:before="3"/>
        <w:rPr>
          <w:sz w:val="21"/>
        </w:rPr>
      </w:pPr>
    </w:p>
    <w:tbl>
      <w:tblPr>
        <w:tblStyle w:val="4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9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0" w:hRule="atLeast"/>
        </w:trPr>
        <w:tc>
          <w:tcPr>
            <w:tcW w:w="2161" w:type="dxa"/>
          </w:tcPr>
          <w:p>
            <w:pPr>
              <w:pStyle w:val="9"/>
              <w:ind w:left="489" w:right="473" w:firstLine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WINTER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INTERNSHIP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  <w:p>
            <w:pPr>
              <w:pStyle w:val="9"/>
              <w:spacing w:before="3"/>
              <w:rPr>
                <w:sz w:val="21"/>
              </w:rPr>
            </w:pPr>
          </w:p>
          <w:p>
            <w:pPr>
              <w:pStyle w:val="9"/>
              <w:ind w:left="6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0220" cy="525145"/>
                  <wp:effectExtent l="0" t="0" r="0" b="0"/>
                  <wp:docPr id="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97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5"/>
              <w:rPr>
                <w:sz w:val="22"/>
              </w:rPr>
            </w:pPr>
          </w:p>
          <w:p>
            <w:pPr>
              <w:pStyle w:val="9"/>
              <w:spacing w:before="1" w:line="261" w:lineRule="auto"/>
              <w:ind w:left="633" w:right="38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BAJAJ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ALLIANCE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GENERAL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INSURANCE</w:t>
            </w:r>
          </w:p>
          <w:p>
            <w:pPr>
              <w:pStyle w:val="9"/>
              <w:spacing w:line="196" w:lineRule="exact"/>
              <w:ind w:left="288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months)</w:t>
            </w:r>
          </w:p>
        </w:tc>
        <w:tc>
          <w:tcPr>
            <w:tcW w:w="9186" w:type="dxa"/>
          </w:tcPr>
          <w:p>
            <w:pPr>
              <w:pStyle w:val="9"/>
              <w:spacing w:line="480" w:lineRule="auto"/>
              <w:ind w:left="110" w:right="2232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Entitled: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“A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Research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effective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ways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sourcing”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Designation: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Talent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Acquisition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2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Gain knowledge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Talent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Acquisition’s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recruiting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5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Learn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positions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5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needed (conference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booking,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scheduling)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5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interviews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2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Coordinated,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planned,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HR-related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40" w:lineRule="exact"/>
              <w:ind w:left="84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Assist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tracking system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49"/>
                <w:tab w:val="left" w:pos="850"/>
              </w:tabs>
              <w:spacing w:before="0" w:after="0" w:line="278" w:lineRule="auto"/>
              <w:ind w:left="849" w:right="113" w:hanging="361"/>
              <w:jc w:val="left"/>
              <w:rPr>
                <w:sz w:val="20"/>
              </w:rPr>
            </w:pPr>
            <w:r>
              <w:rPr>
                <w:sz w:val="20"/>
              </w:rPr>
              <w:t>Administrative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phones, job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postings,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scheduling,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onboarding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hires</w:t>
            </w:r>
          </w:p>
        </w:tc>
      </w:tr>
    </w:tbl>
    <w:p>
      <w:pPr>
        <w:pStyle w:val="5"/>
        <w:spacing w:before="8"/>
        <w:rPr>
          <w:sz w:val="21"/>
        </w:rPr>
      </w:pPr>
    </w:p>
    <w:tbl>
      <w:tblPr>
        <w:tblStyle w:val="4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9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2161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7"/>
              <w:rPr>
                <w:sz w:val="18"/>
              </w:rPr>
            </w:pPr>
          </w:p>
          <w:p>
            <w:pPr>
              <w:pStyle w:val="9"/>
              <w:spacing w:line="237" w:lineRule="auto"/>
              <w:ind w:left="288" w:right="271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RESEARCH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ACADEMIC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  <w:tc>
          <w:tcPr>
            <w:tcW w:w="9205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0" w:after="0" w:line="240" w:lineRule="auto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Recruitment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Payroll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</w:p>
          <w:p>
            <w:pPr>
              <w:pStyle w:val="9"/>
              <w:spacing w:before="33"/>
              <w:ind w:left="830"/>
              <w:rPr>
                <w:sz w:val="20"/>
              </w:rPr>
            </w:pPr>
            <w:r>
              <w:rPr>
                <w:b/>
                <w:sz w:val="20"/>
              </w:rPr>
              <w:t>Dashboard,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34" w:after="0" w:line="240" w:lineRule="auto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Intelligence,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34" w:after="0" w:line="240" w:lineRule="auto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Project 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‘Tata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Motors’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Designed </w:t>
            </w:r>
            <w:r>
              <w:rPr>
                <w:b/>
                <w:sz w:val="20"/>
              </w:rPr>
              <w:t>End–to–end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Recruitment &amp;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Selection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Process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34" w:after="0" w:line="240" w:lineRule="auto"/>
              <w:ind w:left="830" w:right="0" w:hanging="36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Prepared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“Study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Employees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Behavior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Lockdown”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2020.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2161" w:type="dxa"/>
          </w:tcPr>
          <w:p>
            <w:pPr>
              <w:pStyle w:val="9"/>
              <w:ind w:left="264" w:right="328" w:firstLine="427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CERTIFICATION</w:t>
            </w:r>
          </w:p>
        </w:tc>
        <w:tc>
          <w:tcPr>
            <w:tcW w:w="9205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0" w:after="0" w:line="233" w:lineRule="exact"/>
              <w:ind w:left="825" w:right="0" w:hanging="356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Successfully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completed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certification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“Excel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Dashboard”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Linked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Learning, 2021.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0" w:after="0" w:line="238" w:lineRule="exact"/>
              <w:ind w:left="825" w:right="0" w:hanging="356"/>
              <w:jc w:val="left"/>
              <w:rPr>
                <w:sz w:val="20"/>
              </w:rPr>
            </w:pPr>
            <w:r>
              <w:rPr>
                <w:sz w:val="20"/>
              </w:rPr>
              <w:t>Attended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Entrepreneurship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EDII,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Gandhinagar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2020.</w:t>
            </w:r>
          </w:p>
        </w:tc>
      </w:tr>
    </w:tbl>
    <w:p>
      <w:pPr>
        <w:pStyle w:val="5"/>
        <w:spacing w:before="7"/>
        <w:rPr>
          <w:sz w:val="13"/>
        </w:rPr>
      </w:pPr>
    </w:p>
    <w:p>
      <w:pPr>
        <w:spacing w:before="93" w:line="228" w:lineRule="exact"/>
        <w:ind w:left="122" w:right="0" w:firstLine="0"/>
        <w:jc w:val="left"/>
        <w:rPr>
          <w:b/>
          <w:sz w:val="20"/>
        </w:rPr>
      </w:pPr>
      <w:r>
        <w:rPr>
          <w:b/>
          <w:sz w:val="20"/>
        </w:rPr>
        <w:t>DECLARATION</w:t>
      </w:r>
    </w:p>
    <w:p>
      <w:pPr>
        <w:pStyle w:val="5"/>
        <w:ind w:left="122"/>
      </w:pPr>
      <w:r>
        <w:t>I</w:t>
      </w:r>
      <w:r>
        <w:rPr>
          <w:spacing w:val="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bear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authenticity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provided.</w:t>
      </w:r>
    </w:p>
    <w:p>
      <w:pPr>
        <w:pStyle w:val="5"/>
        <w:spacing w:before="5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144780</wp:posOffset>
            </wp:positionV>
            <wp:extent cx="1379220" cy="45466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72" cy="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</w:rPr>
      </w:pPr>
    </w:p>
    <w:p>
      <w:pPr>
        <w:pStyle w:val="5"/>
        <w:spacing w:before="7"/>
        <w:rPr>
          <w:sz w:val="30"/>
        </w:rPr>
      </w:pPr>
    </w:p>
    <w:p>
      <w:pPr>
        <w:pStyle w:val="2"/>
        <w:spacing w:before="1"/>
        <w:ind w:left="406"/>
      </w:pPr>
      <w:bookmarkStart w:id="0" w:name="Signature"/>
      <w:bookmarkEnd w:id="0"/>
      <w:r>
        <w:t>Signature</w:t>
      </w:r>
    </w:p>
    <w:sectPr>
      <w:pgSz w:w="12240" w:h="15840"/>
      <w:pgMar w:top="1440" w:right="18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49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49" w:hanging="361"/>
      </w:pPr>
      <w:rPr>
        <w:rFonts w:hint="default"/>
        <w:w w:val="9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504" w:hanging="36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5" w:hanging="356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7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5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2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7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5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2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0" w:hanging="356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C30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3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251" w:lineRule="exact"/>
      <w:ind w:left="14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2024-01-29T07:44:00Z</dcterms:created>
  <dc:creator>HP</dc:creator>
  <cp:lastModifiedBy>Vaibhavi Lal</cp:lastModifiedBy>
  <dcterms:modified xsi:type="dcterms:W3CDTF">2024-01-29T07:44:55Z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7C60D2F469104A179B79AD0007861227_12</vt:lpwstr>
  </property>
</Properties>
</file>