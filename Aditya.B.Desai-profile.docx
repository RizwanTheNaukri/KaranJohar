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6C" w:rsidRDefault="00CA4B19" w:rsidP="00942F47">
      <w:pPr>
        <w:pStyle w:val="Heading1"/>
        <w:spacing w:before="70"/>
        <w:ind w:right="3499"/>
      </w:pPr>
      <w:r>
        <w:pict>
          <v:group id="Group 2" o:spid="_x0000_s1036" style="position:absolute;left:0;text-align:left;margin-left:54pt;margin-top:137pt;width:7in;height:4.5pt;z-index:-251655168;mso-position-horizontal-relative:page;mso-position-vertical-relative:page" coordorigin="1080,2740" coordsize="10080,90203" o:gfxdata="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m+ugXZAAAADAEAAA8AAAAAAAAAAQAgAAAAIgAAAGRycy9kb3ducmV2LnhtbFBL&#10;AQIUABQAAAAIAIdO4kDWsx3oZwIAAA0HAAAOAAAAAAAAAAEAIAAAACgBAABkcnMvZTJvRG9jLnht&#10;bFBLBQYAAAAABgAGAFkBAAABBgAAAAA=&#10;">
            <v:line id="Lines 3" o:spid="_x0000_s1026" style="position:absolute" from="1080,2749" to="11160,2749" o:gfxdata="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2Z5e8AAAA&#10;2gAAAA8AAAAAAAAAAQAgAAAAIgAAAGRycy9kb3ducmV2LnhtbFBLAQIUABQAAAAIAIdO4kAzLwWe&#10;OwAAADkAAAAQAAAAAAAAAAEAIAAAAAsBAABkcnMvc2hhcGV4bWwueG1sUEsFBgAAAAAGAAYAWwEA&#10;ALUDAAAAAA==&#10;" strokecolor="gray" strokeweight=".9pt"/>
            <v:line id="Lines 4" o:spid="_x0000_s1037" style="position:absolute" from="1080,2803" to="11160,2803" o:gfxdata="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kTVoe2AAAA2gAAAA8A&#10;AAAAAAAAAQAgAAAAIgAAAGRycy9kb3ducmV2LnhtbFBLAQIUABQAAAAIAIdO4kAzLwWeOwAAADkA&#10;AAAQAAAAAAAAAAEAIAAAAAUBAABkcnMvc2hhcGV4bWwueG1sUEsFBgAAAAAGAAYAWwEAAK8DAAAA&#10;AA==&#10;" strokecolor="gray" strokeweight="2.7pt"/>
            <w10:wrap anchorx="page" anchory="page"/>
          </v:group>
        </w:pict>
      </w:r>
      <w:r w:rsidR="00942F47">
        <w:t xml:space="preserve">                                    </w:t>
      </w:r>
      <w:r w:rsidR="004604AD">
        <w:t xml:space="preserve"> </w:t>
      </w:r>
      <w:r w:rsidR="003B72C7">
        <w:t>CURRICULUM VITAE</w:t>
      </w:r>
    </w:p>
    <w:p w:rsidR="00F14A6C" w:rsidRDefault="00942F47">
      <w:pPr>
        <w:pStyle w:val="BodyText"/>
        <w:spacing w:before="158"/>
        <w:ind w:right="1767"/>
        <w:jc w:val="right"/>
      </w:pPr>
      <w:r>
        <w:t xml:space="preserve">      </w:t>
      </w:r>
      <w:r w:rsidR="00B50D2F">
        <w:t xml:space="preserve">     </w:t>
      </w:r>
      <w:r>
        <w:t xml:space="preserve"> </w:t>
      </w:r>
      <w:r w:rsidR="00B50D2F">
        <w:t xml:space="preserve">          </w:t>
      </w:r>
      <w:r w:rsidR="003B72C7">
        <w:t>Mobile No.</w:t>
      </w:r>
      <w:r w:rsidR="000077D3">
        <w:t xml:space="preserve">   </w:t>
      </w:r>
      <w:r w:rsidR="003B72C7">
        <w:t>+</w:t>
      </w:r>
      <w:r w:rsidR="00B50D2F" w:rsidRPr="00B50D2F">
        <w:rPr>
          <w:spacing w:val="-1"/>
        </w:rPr>
        <w:t xml:space="preserve"> </w:t>
      </w:r>
      <w:r w:rsidR="00B50D2F">
        <w:rPr>
          <w:spacing w:val="-1"/>
        </w:rPr>
        <w:t>918320811577</w:t>
      </w:r>
    </w:p>
    <w:p w:rsidR="00B50D2F" w:rsidRDefault="00B50D2F" w:rsidP="00B50D2F">
      <w:pPr>
        <w:pStyle w:val="BodyText"/>
        <w:spacing w:before="158"/>
        <w:ind w:right="1767"/>
        <w:jc w:val="right"/>
      </w:pPr>
      <w:r>
        <w:rPr>
          <w:spacing w:val="-1"/>
        </w:rPr>
        <w:t xml:space="preserve">                   </w:t>
      </w:r>
      <w:r w:rsidR="003B72C7">
        <w:rPr>
          <w:spacing w:val="-1"/>
        </w:rPr>
        <w:t>+91</w:t>
      </w:r>
      <w:r>
        <w:t>919429251503</w:t>
      </w:r>
    </w:p>
    <w:p w:rsidR="00B50D2F" w:rsidRDefault="00B50D2F" w:rsidP="00B50D2F">
      <w:pPr>
        <w:pStyle w:val="BodyText"/>
        <w:spacing w:before="2"/>
        <w:ind w:right="1798"/>
        <w:rPr>
          <w:rFonts w:ascii="Arial" w:hAnsi="Arial" w:cs="Arial"/>
        </w:rPr>
      </w:pPr>
    </w:p>
    <w:p w:rsidR="00B50D2F" w:rsidRDefault="00B50D2F" w:rsidP="00B50D2F">
      <w:pPr>
        <w:pStyle w:val="BodyText"/>
        <w:spacing w:before="2"/>
        <w:ind w:right="1798"/>
        <w:rPr>
          <w:rFonts w:ascii="Arial" w:hAnsi="Arial" w:cs="Arial"/>
        </w:rPr>
      </w:pPr>
    </w:p>
    <w:p w:rsidR="00B50D2F" w:rsidRDefault="00B50D2F" w:rsidP="00B50D2F">
      <w:pPr>
        <w:pStyle w:val="BodyText"/>
        <w:spacing w:before="89" w:line="322" w:lineRule="exact"/>
      </w:pPr>
      <w:r w:rsidRPr="00B50D2F">
        <w:rPr>
          <w:rFonts w:ascii="Arial" w:hAnsi="Arial" w:cs="Arial"/>
        </w:rPr>
        <w:t>Aditya B Desai</w:t>
      </w:r>
      <w:r>
        <w:t xml:space="preserve">                                                E-Mail:- </w:t>
      </w:r>
      <w:hyperlink r:id="rId8" w:history="1">
        <w:r w:rsidRPr="0006669B">
          <w:rPr>
            <w:rStyle w:val="Hyperlink"/>
          </w:rPr>
          <w:t>adityadesai2009@gmail.com</w:t>
        </w:r>
      </w:hyperlink>
    </w:p>
    <w:p w:rsidR="00F14A6C" w:rsidRPr="00B50D2F" w:rsidRDefault="00F14A6C" w:rsidP="00B50D2F">
      <w:pPr>
        <w:pStyle w:val="Heading1"/>
        <w:tabs>
          <w:tab w:val="left" w:pos="8480"/>
        </w:tabs>
        <w:ind w:left="0" w:firstLine="0"/>
        <w:rPr>
          <w:rFonts w:ascii="Arial" w:hAnsi="Arial" w:cs="Arial"/>
        </w:rPr>
      </w:pPr>
    </w:p>
    <w:p w:rsidR="00F14A6C" w:rsidRDefault="00F14A6C">
      <w:pPr>
        <w:pStyle w:val="BodyText"/>
        <w:rPr>
          <w:b/>
          <w:sz w:val="20"/>
        </w:rPr>
      </w:pPr>
    </w:p>
    <w:p w:rsidR="00F14A6C" w:rsidRDefault="00F14A6C">
      <w:pPr>
        <w:pStyle w:val="BodyText"/>
        <w:rPr>
          <w:b/>
          <w:sz w:val="20"/>
        </w:rPr>
      </w:pPr>
    </w:p>
    <w:p w:rsidR="00F14A6C" w:rsidRDefault="00CA4B19">
      <w:pPr>
        <w:pStyle w:val="BodyText"/>
        <w:spacing w:before="2"/>
        <w:rPr>
          <w:b/>
          <w:sz w:val="11"/>
        </w:rPr>
      </w:pPr>
      <w:r w:rsidRPr="00CA4B1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75.55pt;margin-top:8.65pt;width:405pt;height:24.65pt;z-index:-251654144;mso-position-horizontal-relative:page" o:gfxdata="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3GhlNUAAAAJAQAADwAAAAAAAAABACAAAAAiAAAAZHJzL2Rv&#10;d25yZXYueG1sUEsBAhQAFAAAAAgAh07iQA/0UscEAgAAMAQAAA4AAAAAAAAAAQAgAAAAJAEAAGRy&#10;cy9lMm9Eb2MueG1sUEsFBgAAAAAGAAYAWQEAAJoFAAAAAA==&#10;" filled="f" strokeweight=".48pt">
            <v:textbox inset="0,0,0,0">
              <w:txbxContent>
                <w:p w:rsidR="00F14A6C" w:rsidRDefault="003B72C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64"/>
                    </w:tabs>
                    <w:spacing w:before="1"/>
                    <w:ind w:hanging="289"/>
                  </w:pPr>
                  <w:bookmarkStart w:id="0" w:name="PERSONAL_INFORMATION"/>
                  <w:bookmarkEnd w:id="0"/>
                  <w:r>
                    <w:t>PERSONALINFORMATION</w:t>
                  </w:r>
                </w:p>
              </w:txbxContent>
            </v:textbox>
            <w10:wrap type="topAndBottom" anchorx="page"/>
          </v:shape>
        </w:pict>
      </w:r>
    </w:p>
    <w:p w:rsidR="00F14A6C" w:rsidRDefault="003B72C7">
      <w:pPr>
        <w:pStyle w:val="BodyText"/>
        <w:tabs>
          <w:tab w:val="left" w:pos="3870"/>
          <w:tab w:val="left" w:pos="4647"/>
        </w:tabs>
        <w:spacing w:before="151"/>
        <w:ind w:left="220"/>
      </w:pPr>
      <w:r>
        <w:t>Name</w:t>
      </w:r>
      <w:r>
        <w:tab/>
        <w:t>:</w:t>
      </w:r>
      <w:r>
        <w:tab/>
        <w:t>Aditya</w:t>
      </w:r>
      <w:r w:rsidR="00FA6B4A">
        <w:t xml:space="preserve"> </w:t>
      </w:r>
      <w:r>
        <w:t>Desai</w:t>
      </w:r>
    </w:p>
    <w:p w:rsidR="00F14A6C" w:rsidRDefault="00FA6B4A">
      <w:pPr>
        <w:pStyle w:val="BodyText"/>
        <w:tabs>
          <w:tab w:val="left" w:pos="3875"/>
          <w:tab w:val="left" w:pos="4609"/>
        </w:tabs>
        <w:spacing w:before="160" w:line="360" w:lineRule="auto"/>
        <w:ind w:left="4559" w:right="3150" w:hanging="4340"/>
      </w:pPr>
      <w:r>
        <w:t>Permanent Address</w:t>
      </w:r>
      <w:r>
        <w:tab/>
        <w:t>:</w:t>
      </w:r>
      <w:r w:rsidR="003B72C7">
        <w:tab/>
      </w:r>
      <w:proofErr w:type="spellStart"/>
      <w:r w:rsidR="003B72C7">
        <w:rPr>
          <w:spacing w:val="-1"/>
        </w:rPr>
        <w:t>Chandnichowk</w:t>
      </w:r>
      <w:proofErr w:type="spellEnd"/>
      <w:r w:rsidR="003B72C7">
        <w:rPr>
          <w:spacing w:val="-1"/>
        </w:rPr>
        <w:t xml:space="preserve">, </w:t>
      </w:r>
      <w:r w:rsidR="003B72C7">
        <w:t xml:space="preserve">At: - </w:t>
      </w:r>
      <w:proofErr w:type="spellStart"/>
      <w:r w:rsidR="003B72C7">
        <w:t>Dhathal</w:t>
      </w:r>
      <w:proofErr w:type="spellEnd"/>
      <w:r w:rsidR="003B72C7">
        <w:t xml:space="preserve"> </w:t>
      </w:r>
      <w:proofErr w:type="spellStart"/>
      <w:r w:rsidR="003B72C7">
        <w:t>Ta</w:t>
      </w:r>
      <w:proofErr w:type="gramStart"/>
      <w:r w:rsidR="003B72C7">
        <w:t>:Kheda</w:t>
      </w:r>
      <w:proofErr w:type="spellEnd"/>
      <w:proofErr w:type="gramEnd"/>
    </w:p>
    <w:p w:rsidR="00F14A6C" w:rsidRDefault="003B72C7">
      <w:pPr>
        <w:pStyle w:val="BodyText"/>
        <w:spacing w:before="1"/>
        <w:ind w:left="4540"/>
      </w:pPr>
      <w:r>
        <w:t>Dist:-</w:t>
      </w:r>
      <w:proofErr w:type="spellStart"/>
      <w:r>
        <w:t>Kheda</w:t>
      </w:r>
      <w:proofErr w:type="spellEnd"/>
    </w:p>
    <w:p w:rsidR="00F14A6C" w:rsidRDefault="003B72C7">
      <w:pPr>
        <w:pStyle w:val="BodyText"/>
        <w:tabs>
          <w:tab w:val="left" w:pos="3843"/>
          <w:tab w:val="left" w:pos="4551"/>
        </w:tabs>
        <w:spacing w:before="160" w:line="360" w:lineRule="auto"/>
        <w:ind w:left="4540" w:right="3150" w:hanging="4320"/>
      </w:pPr>
      <w:r>
        <w:t>Mailing</w:t>
      </w:r>
      <w:r w:rsidR="004604AD">
        <w:t xml:space="preserve"> </w:t>
      </w:r>
      <w:r>
        <w:t>Address</w:t>
      </w:r>
      <w:r>
        <w:tab/>
        <w:t>:</w:t>
      </w:r>
      <w:r>
        <w:tab/>
      </w:r>
      <w:r>
        <w:tab/>
        <w:t xml:space="preserve">At: - </w:t>
      </w:r>
      <w:proofErr w:type="spellStart"/>
      <w:r>
        <w:t>Dhathal</w:t>
      </w:r>
      <w:proofErr w:type="spellEnd"/>
      <w:r>
        <w:t xml:space="preserve"> </w:t>
      </w:r>
      <w:proofErr w:type="spellStart"/>
      <w:r>
        <w:t>Chandni</w:t>
      </w:r>
      <w:proofErr w:type="spellEnd"/>
      <w:r>
        <w:t xml:space="preserve"> </w:t>
      </w:r>
      <w:proofErr w:type="spellStart"/>
      <w:r>
        <w:rPr>
          <w:spacing w:val="-4"/>
        </w:rPr>
        <w:t>chowk</w:t>
      </w:r>
      <w:proofErr w:type="spellEnd"/>
      <w:r>
        <w:rPr>
          <w:spacing w:val="-4"/>
        </w:rPr>
        <w:t xml:space="preserve">, </w:t>
      </w:r>
      <w:proofErr w:type="spellStart"/>
      <w:r>
        <w:t>Ta</w:t>
      </w:r>
      <w:proofErr w:type="gramStart"/>
      <w:r>
        <w:t>:Kheda</w:t>
      </w:r>
      <w:proofErr w:type="spellEnd"/>
      <w:proofErr w:type="gramEnd"/>
    </w:p>
    <w:p w:rsidR="00F14A6C" w:rsidRDefault="003B72C7">
      <w:pPr>
        <w:pStyle w:val="BodyText"/>
        <w:spacing w:before="1"/>
        <w:ind w:left="4540"/>
      </w:pPr>
      <w:r>
        <w:t>Dist:-</w:t>
      </w:r>
      <w:proofErr w:type="spellStart"/>
      <w:r>
        <w:t>Kheda</w:t>
      </w:r>
      <w:proofErr w:type="spellEnd"/>
    </w:p>
    <w:p w:rsidR="00F14A6C" w:rsidRDefault="00961DEB">
      <w:pPr>
        <w:pStyle w:val="BodyText"/>
        <w:tabs>
          <w:tab w:val="left" w:pos="3812"/>
          <w:tab w:val="left" w:pos="4448"/>
        </w:tabs>
        <w:spacing w:before="161"/>
        <w:ind w:left="220"/>
      </w:pPr>
      <w:r>
        <w:t>Contact No</w:t>
      </w:r>
      <w:r w:rsidR="00B50D2F">
        <w:t>.</w:t>
      </w:r>
      <w:r w:rsidR="00B50D2F">
        <w:tab/>
        <w:t>:</w:t>
      </w:r>
      <w:r w:rsidR="00B50D2F">
        <w:tab/>
        <w:t>+918320811577</w:t>
      </w:r>
    </w:p>
    <w:p w:rsidR="00F14A6C" w:rsidRDefault="00B50D2F">
      <w:pPr>
        <w:pStyle w:val="BodyText"/>
        <w:spacing w:before="162"/>
        <w:ind w:left="4559"/>
      </w:pPr>
      <w:r>
        <w:t>+919429251503</w:t>
      </w:r>
    </w:p>
    <w:p w:rsidR="00F14A6C" w:rsidRDefault="003B72C7">
      <w:pPr>
        <w:pStyle w:val="BodyText"/>
        <w:tabs>
          <w:tab w:val="left" w:pos="3800"/>
          <w:tab w:val="left" w:pos="4539"/>
        </w:tabs>
        <w:spacing w:before="161"/>
        <w:ind w:left="220"/>
      </w:pPr>
      <w:r>
        <w:t>Date</w:t>
      </w:r>
      <w:r w:rsidR="004604AD">
        <w:t xml:space="preserve"> </w:t>
      </w:r>
      <w:r>
        <w:t>of</w:t>
      </w:r>
      <w:r w:rsidR="004604AD">
        <w:t xml:space="preserve"> </w:t>
      </w:r>
      <w:r>
        <w:t>Birth</w:t>
      </w:r>
      <w:r>
        <w:tab/>
        <w:t>:</w:t>
      </w:r>
      <w:r>
        <w:tab/>
        <w:t>3</w:t>
      </w:r>
      <w:r>
        <w:rPr>
          <w:position w:val="9"/>
          <w:sz w:val="18"/>
        </w:rPr>
        <w:t xml:space="preserve">rd </w:t>
      </w:r>
      <w:r>
        <w:t>November1979</w:t>
      </w:r>
    </w:p>
    <w:p w:rsidR="00F14A6C" w:rsidRDefault="003B72C7">
      <w:pPr>
        <w:pStyle w:val="BodyText"/>
        <w:tabs>
          <w:tab w:val="left" w:pos="3800"/>
          <w:tab w:val="left" w:pos="4506"/>
        </w:tabs>
        <w:spacing w:before="160"/>
        <w:ind w:left="220"/>
      </w:pPr>
      <w:r>
        <w:t>Marital</w:t>
      </w:r>
      <w:r w:rsidR="004604AD">
        <w:t xml:space="preserve"> </w:t>
      </w:r>
      <w:r>
        <w:t>Status</w:t>
      </w:r>
      <w:r>
        <w:tab/>
        <w:t>:</w:t>
      </w:r>
      <w:r>
        <w:tab/>
        <w:t>Married</w:t>
      </w:r>
    </w:p>
    <w:p w:rsidR="00F14A6C" w:rsidRDefault="003B72C7">
      <w:pPr>
        <w:pStyle w:val="BodyText"/>
        <w:tabs>
          <w:tab w:val="left" w:pos="3800"/>
          <w:tab w:val="left" w:pos="4539"/>
        </w:tabs>
        <w:spacing w:before="161"/>
        <w:ind w:left="220"/>
      </w:pPr>
      <w:r>
        <w:t>Nationality</w:t>
      </w:r>
      <w:r>
        <w:tab/>
        <w:t>:</w:t>
      </w:r>
      <w:r>
        <w:tab/>
        <w:t>Indian</w:t>
      </w:r>
    </w:p>
    <w:p w:rsidR="00F14A6C" w:rsidRDefault="003B72C7">
      <w:pPr>
        <w:pStyle w:val="BodyText"/>
        <w:tabs>
          <w:tab w:val="left" w:pos="3819"/>
          <w:tab w:val="left" w:pos="4527"/>
        </w:tabs>
        <w:spacing w:before="163"/>
        <w:ind w:left="220"/>
      </w:pPr>
      <w:r>
        <w:t>Languages</w:t>
      </w:r>
      <w:r w:rsidR="004604AD">
        <w:t xml:space="preserve"> </w:t>
      </w:r>
      <w:r>
        <w:t>Known</w:t>
      </w:r>
      <w:r>
        <w:tab/>
        <w:t>:</w:t>
      </w:r>
      <w:r>
        <w:tab/>
        <w:t>Hindi, English, and</w:t>
      </w:r>
      <w:r w:rsidR="004604AD">
        <w:t xml:space="preserve"> </w:t>
      </w:r>
      <w:r>
        <w:t>Gujarati.</w:t>
      </w:r>
    </w:p>
    <w:p w:rsidR="00F14A6C" w:rsidRDefault="00F14A6C">
      <w:pPr>
        <w:pStyle w:val="BodyText"/>
        <w:rPr>
          <w:sz w:val="20"/>
        </w:rPr>
      </w:pPr>
    </w:p>
    <w:p w:rsidR="00F14A6C" w:rsidRDefault="00F14A6C">
      <w:pPr>
        <w:pStyle w:val="BodyText"/>
        <w:rPr>
          <w:sz w:val="20"/>
        </w:rPr>
      </w:pPr>
    </w:p>
    <w:p w:rsidR="00F14A6C" w:rsidRDefault="00CA4B19">
      <w:pPr>
        <w:pStyle w:val="BodyText"/>
        <w:spacing w:before="6"/>
        <w:rPr>
          <w:sz w:val="26"/>
        </w:rPr>
      </w:pPr>
      <w:r w:rsidRPr="00CA4B19">
        <w:pict>
          <v:shape id="_x0000_s1034" type="#_x0000_t202" style="position:absolute;margin-left:90pt;margin-top:17.45pt;width:424.35pt;height:16.6pt;z-index:-251653120;mso-position-horizontal-relative:page" o:gfxdata="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BjQhF1wAAAAoBAAAPAAAAAAAAAAEAIAAAACIAAABkcnMv&#10;ZG93bnJldi54bWxQSwECFAAUAAAACACHTuJA7mpvIAQCAAAwBAAADgAAAAAAAAABACAAAAAmAQAA&#10;ZHJzL2Uyb0RvYy54bWxQSwUGAAAAAAYABgBZAQAAnAUAAAAA&#10;" filled="f" strokeweight=".48pt">
            <v:textbox inset="0,0,0,0">
              <w:txbxContent>
                <w:p w:rsidR="00F14A6C" w:rsidRDefault="003B72C7">
                  <w:pPr>
                    <w:numPr>
                      <w:ilvl w:val="0"/>
                      <w:numId w:val="2"/>
                    </w:numPr>
                    <w:tabs>
                      <w:tab w:val="left" w:pos="461"/>
                    </w:tabs>
                    <w:spacing w:before="1" w:line="321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ACADEMICQUALIFICATION</w:t>
                  </w:r>
                </w:p>
              </w:txbxContent>
            </v:textbox>
            <w10:wrap type="topAndBottom" anchorx="page"/>
          </v:shape>
        </w:pict>
      </w:r>
    </w:p>
    <w:p w:rsidR="00F14A6C" w:rsidRDefault="00F14A6C">
      <w:pPr>
        <w:pStyle w:val="BodyText"/>
        <w:rPr>
          <w:sz w:val="20"/>
        </w:rPr>
      </w:pPr>
    </w:p>
    <w:p w:rsidR="00F14A6C" w:rsidRDefault="00F14A6C">
      <w:pPr>
        <w:pStyle w:val="BodyText"/>
        <w:rPr>
          <w:sz w:val="20"/>
        </w:rPr>
      </w:pPr>
    </w:p>
    <w:p w:rsidR="00F14A6C" w:rsidRDefault="00F14A6C">
      <w:pPr>
        <w:pStyle w:val="BodyText"/>
        <w:spacing w:before="5"/>
        <w:rPr>
          <w:sz w:val="13"/>
        </w:rPr>
      </w:pPr>
    </w:p>
    <w:tbl>
      <w:tblPr>
        <w:tblW w:w="0" w:type="auto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06"/>
        <w:gridCol w:w="2055"/>
        <w:gridCol w:w="2683"/>
        <w:gridCol w:w="1210"/>
        <w:gridCol w:w="1688"/>
      </w:tblGrid>
      <w:tr w:rsidR="00F14A6C">
        <w:trPr>
          <w:trHeight w:val="643"/>
        </w:trPr>
        <w:tc>
          <w:tcPr>
            <w:tcW w:w="706" w:type="dxa"/>
          </w:tcPr>
          <w:p w:rsidR="00F14A6C" w:rsidRDefault="003B72C7">
            <w:pPr>
              <w:pStyle w:val="TableParagraph"/>
              <w:spacing w:line="321" w:lineRule="exact"/>
              <w:ind w:left="126" w:right="117"/>
              <w:jc w:val="center"/>
              <w:rPr>
                <w:sz w:val="28"/>
              </w:rPr>
            </w:pPr>
            <w:r>
              <w:rPr>
                <w:sz w:val="28"/>
              </w:rPr>
              <w:t>No.</w:t>
            </w:r>
          </w:p>
        </w:tc>
        <w:tc>
          <w:tcPr>
            <w:tcW w:w="2055" w:type="dxa"/>
          </w:tcPr>
          <w:p w:rsidR="00F14A6C" w:rsidRDefault="003B72C7">
            <w:pPr>
              <w:pStyle w:val="TableParagraph"/>
              <w:spacing w:line="321" w:lineRule="exact"/>
              <w:ind w:left="604" w:right="592"/>
              <w:jc w:val="center"/>
              <w:rPr>
                <w:sz w:val="28"/>
              </w:rPr>
            </w:pPr>
            <w:r>
              <w:rPr>
                <w:sz w:val="28"/>
              </w:rPr>
              <w:t>Degree</w:t>
            </w:r>
          </w:p>
        </w:tc>
        <w:tc>
          <w:tcPr>
            <w:tcW w:w="2683" w:type="dxa"/>
          </w:tcPr>
          <w:p w:rsidR="00F14A6C" w:rsidRDefault="004604AD">
            <w:pPr>
              <w:pStyle w:val="TableParagraph"/>
              <w:spacing w:line="321" w:lineRule="exact"/>
              <w:ind w:left="194" w:right="181"/>
              <w:jc w:val="center"/>
              <w:rPr>
                <w:sz w:val="28"/>
              </w:rPr>
            </w:pPr>
            <w:r>
              <w:rPr>
                <w:sz w:val="28"/>
              </w:rPr>
              <w:t>Board</w:t>
            </w:r>
            <w:r w:rsidR="003B72C7">
              <w:rPr>
                <w:sz w:val="28"/>
              </w:rPr>
              <w:t>/University</w:t>
            </w:r>
          </w:p>
        </w:tc>
        <w:tc>
          <w:tcPr>
            <w:tcW w:w="1210" w:type="dxa"/>
          </w:tcPr>
          <w:p w:rsidR="00F14A6C" w:rsidRDefault="003B72C7">
            <w:pPr>
              <w:pStyle w:val="TableParagraph"/>
              <w:spacing w:before="2" w:line="322" w:lineRule="exact"/>
              <w:ind w:left="317" w:right="147" w:hanging="140"/>
              <w:rPr>
                <w:sz w:val="28"/>
              </w:rPr>
            </w:pPr>
            <w:r>
              <w:rPr>
                <w:sz w:val="28"/>
              </w:rPr>
              <w:t xml:space="preserve">Passing </w:t>
            </w:r>
            <w:r w:rsidR="004604AD">
              <w:rPr>
                <w:sz w:val="28"/>
              </w:rPr>
              <w:t>year</w:t>
            </w:r>
          </w:p>
        </w:tc>
        <w:tc>
          <w:tcPr>
            <w:tcW w:w="1688" w:type="dxa"/>
          </w:tcPr>
          <w:p w:rsidR="00F14A6C" w:rsidRDefault="004604AD">
            <w:pPr>
              <w:pStyle w:val="TableParagraph"/>
              <w:spacing w:line="321" w:lineRule="exact"/>
              <w:ind w:left="218" w:right="206"/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F14A6C">
        <w:trPr>
          <w:trHeight w:val="964"/>
        </w:trPr>
        <w:tc>
          <w:tcPr>
            <w:tcW w:w="706" w:type="dxa"/>
          </w:tcPr>
          <w:p w:rsidR="00F14A6C" w:rsidRDefault="003B72C7"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55" w:type="dxa"/>
          </w:tcPr>
          <w:p w:rsidR="00F14A6C" w:rsidRDefault="003B72C7">
            <w:pPr>
              <w:pStyle w:val="TableParagraph"/>
              <w:spacing w:line="318" w:lineRule="exact"/>
              <w:ind w:left="603" w:right="592"/>
              <w:jc w:val="center"/>
              <w:rPr>
                <w:sz w:val="28"/>
              </w:rPr>
            </w:pPr>
            <w:r>
              <w:rPr>
                <w:sz w:val="28"/>
              </w:rPr>
              <w:t>MSW</w:t>
            </w:r>
          </w:p>
        </w:tc>
        <w:tc>
          <w:tcPr>
            <w:tcW w:w="2683" w:type="dxa"/>
          </w:tcPr>
          <w:p w:rsidR="00F14A6C" w:rsidRDefault="003B72C7">
            <w:pPr>
              <w:pStyle w:val="TableParagraph"/>
              <w:spacing w:line="322" w:lineRule="exact"/>
              <w:ind w:left="195" w:right="181"/>
              <w:jc w:val="center"/>
              <w:rPr>
                <w:sz w:val="28"/>
              </w:rPr>
            </w:pPr>
            <w:r>
              <w:rPr>
                <w:sz w:val="28"/>
              </w:rPr>
              <w:t>DR .BABA SAHEB AAMEDKAR UNIVERSITY</w:t>
            </w:r>
          </w:p>
        </w:tc>
        <w:tc>
          <w:tcPr>
            <w:tcW w:w="1210" w:type="dxa"/>
          </w:tcPr>
          <w:p w:rsidR="00F14A6C" w:rsidRDefault="003B72C7">
            <w:pPr>
              <w:pStyle w:val="TableParagraph"/>
              <w:spacing w:line="318" w:lineRule="exact"/>
              <w:ind w:left="324"/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  <w:tc>
          <w:tcPr>
            <w:tcW w:w="1688" w:type="dxa"/>
          </w:tcPr>
          <w:p w:rsidR="00F14A6C" w:rsidRDefault="003B72C7">
            <w:pPr>
              <w:pStyle w:val="TableParagraph"/>
              <w:spacing w:line="318" w:lineRule="exact"/>
              <w:ind w:left="217" w:right="206"/>
              <w:jc w:val="center"/>
              <w:rPr>
                <w:sz w:val="28"/>
              </w:rPr>
            </w:pPr>
            <w:r>
              <w:rPr>
                <w:sz w:val="28"/>
              </w:rPr>
              <w:t>59.22</w:t>
            </w:r>
          </w:p>
        </w:tc>
      </w:tr>
      <w:tr w:rsidR="00F14A6C">
        <w:trPr>
          <w:trHeight w:val="641"/>
        </w:trPr>
        <w:tc>
          <w:tcPr>
            <w:tcW w:w="706" w:type="dxa"/>
          </w:tcPr>
          <w:p w:rsidR="00F14A6C" w:rsidRDefault="003B72C7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55" w:type="dxa"/>
          </w:tcPr>
          <w:p w:rsidR="00F14A6C" w:rsidRDefault="003B72C7">
            <w:pPr>
              <w:pStyle w:val="TableParagraph"/>
              <w:ind w:left="600" w:right="592"/>
              <w:jc w:val="center"/>
              <w:rPr>
                <w:sz w:val="28"/>
              </w:rPr>
            </w:pPr>
            <w:r>
              <w:rPr>
                <w:sz w:val="28"/>
              </w:rPr>
              <w:t>BA</w:t>
            </w:r>
          </w:p>
        </w:tc>
        <w:tc>
          <w:tcPr>
            <w:tcW w:w="2683" w:type="dxa"/>
          </w:tcPr>
          <w:p w:rsidR="00F14A6C" w:rsidRDefault="003B72C7">
            <w:pPr>
              <w:pStyle w:val="TableParagraph"/>
              <w:spacing w:line="322" w:lineRule="exact"/>
              <w:ind w:left="502" w:right="471" w:firstLine="201"/>
              <w:rPr>
                <w:sz w:val="28"/>
              </w:rPr>
            </w:pPr>
            <w:r>
              <w:rPr>
                <w:sz w:val="28"/>
              </w:rPr>
              <w:t>GUJARAT UNIVESRITY</w:t>
            </w:r>
          </w:p>
        </w:tc>
        <w:tc>
          <w:tcPr>
            <w:tcW w:w="1210" w:type="dxa"/>
          </w:tcPr>
          <w:p w:rsidR="00F14A6C" w:rsidRDefault="003B72C7">
            <w:pPr>
              <w:pStyle w:val="TableParagraph"/>
              <w:ind w:left="324"/>
              <w:rPr>
                <w:sz w:val="28"/>
              </w:rPr>
            </w:pPr>
            <w:r>
              <w:rPr>
                <w:sz w:val="28"/>
              </w:rPr>
              <w:t>2001</w:t>
            </w:r>
          </w:p>
        </w:tc>
        <w:tc>
          <w:tcPr>
            <w:tcW w:w="1688" w:type="dxa"/>
          </w:tcPr>
          <w:p w:rsidR="00F14A6C" w:rsidRDefault="003B72C7">
            <w:pPr>
              <w:pStyle w:val="TableParagraph"/>
              <w:ind w:left="217" w:right="206"/>
              <w:jc w:val="center"/>
              <w:rPr>
                <w:sz w:val="28"/>
              </w:rPr>
            </w:pPr>
            <w:r>
              <w:rPr>
                <w:sz w:val="28"/>
              </w:rPr>
              <w:t>51.13</w:t>
            </w:r>
          </w:p>
        </w:tc>
      </w:tr>
      <w:tr w:rsidR="00F14A6C">
        <w:trPr>
          <w:trHeight w:val="320"/>
        </w:trPr>
        <w:tc>
          <w:tcPr>
            <w:tcW w:w="706" w:type="dxa"/>
          </w:tcPr>
          <w:p w:rsidR="00F14A6C" w:rsidRDefault="003B72C7">
            <w:pPr>
              <w:pStyle w:val="TableParagraph"/>
              <w:spacing w:line="300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55" w:type="dxa"/>
          </w:tcPr>
          <w:p w:rsidR="00F14A6C" w:rsidRDefault="003B72C7">
            <w:pPr>
              <w:pStyle w:val="TableParagraph"/>
              <w:spacing w:line="300" w:lineRule="exact"/>
              <w:ind w:left="601" w:right="592"/>
              <w:jc w:val="center"/>
              <w:rPr>
                <w:sz w:val="28"/>
              </w:rPr>
            </w:pPr>
            <w:r>
              <w:rPr>
                <w:sz w:val="28"/>
              </w:rPr>
              <w:t>HSC</w:t>
            </w:r>
          </w:p>
        </w:tc>
        <w:tc>
          <w:tcPr>
            <w:tcW w:w="2683" w:type="dxa"/>
          </w:tcPr>
          <w:p w:rsidR="00F14A6C" w:rsidRDefault="003B72C7">
            <w:pPr>
              <w:pStyle w:val="TableParagraph"/>
              <w:spacing w:line="300" w:lineRule="exact"/>
              <w:ind w:left="188" w:right="181"/>
              <w:jc w:val="center"/>
              <w:rPr>
                <w:sz w:val="28"/>
              </w:rPr>
            </w:pPr>
            <w:r>
              <w:rPr>
                <w:sz w:val="28"/>
              </w:rPr>
              <w:t>GSHEB</w:t>
            </w:r>
          </w:p>
        </w:tc>
        <w:tc>
          <w:tcPr>
            <w:tcW w:w="1210" w:type="dxa"/>
          </w:tcPr>
          <w:p w:rsidR="00F14A6C" w:rsidRDefault="003B72C7">
            <w:pPr>
              <w:pStyle w:val="TableParagraph"/>
              <w:spacing w:line="300" w:lineRule="exact"/>
              <w:ind w:left="324"/>
              <w:rPr>
                <w:sz w:val="28"/>
              </w:rPr>
            </w:pPr>
            <w:r>
              <w:rPr>
                <w:sz w:val="28"/>
              </w:rPr>
              <w:t>1998</w:t>
            </w:r>
          </w:p>
        </w:tc>
        <w:tc>
          <w:tcPr>
            <w:tcW w:w="1688" w:type="dxa"/>
          </w:tcPr>
          <w:p w:rsidR="00F14A6C" w:rsidRDefault="003B72C7">
            <w:pPr>
              <w:pStyle w:val="TableParagraph"/>
              <w:spacing w:line="300" w:lineRule="exact"/>
              <w:ind w:left="217" w:right="206"/>
              <w:jc w:val="center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</w:tr>
    </w:tbl>
    <w:p w:rsidR="00F14A6C" w:rsidRDefault="00F14A6C">
      <w:pPr>
        <w:spacing w:line="300" w:lineRule="exact"/>
        <w:jc w:val="center"/>
        <w:rPr>
          <w:sz w:val="28"/>
        </w:rPr>
        <w:sectPr w:rsidR="00F14A6C" w:rsidSect="00B50D2F">
          <w:type w:val="continuous"/>
          <w:pgSz w:w="11910" w:h="16840"/>
          <w:pgMar w:top="200" w:right="711" w:bottom="280" w:left="1400" w:header="720" w:footer="720" w:gutter="0"/>
          <w:cols w:space="720"/>
        </w:sectPr>
      </w:pPr>
    </w:p>
    <w:tbl>
      <w:tblPr>
        <w:tblpPr w:leftFromText="180" w:rightFromText="180" w:vertAnchor="text" w:horzAnchor="margin" w:tblpXSpec="center" w:tblpY="1417"/>
        <w:tblW w:w="10314" w:type="dxa"/>
        <w:tblLook w:val="04A0"/>
      </w:tblPr>
      <w:tblGrid>
        <w:gridCol w:w="815"/>
        <w:gridCol w:w="3135"/>
        <w:gridCol w:w="3016"/>
        <w:gridCol w:w="1938"/>
        <w:gridCol w:w="1410"/>
      </w:tblGrid>
      <w:tr w:rsidR="00B50D2F" w:rsidRPr="00B50D2F" w:rsidTr="00B50D2F">
        <w:trPr>
          <w:trHeight w:val="480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lastRenderedPageBreak/>
              <w:t>Sr.no</w:t>
            </w:r>
          </w:p>
        </w:tc>
        <w:tc>
          <w:tcPr>
            <w:tcW w:w="3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Name of Organization</w:t>
            </w: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Designation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Date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Total Exp.</w:t>
            </w:r>
          </w:p>
        </w:tc>
      </w:tr>
      <w:tr w:rsidR="00B50D2F" w:rsidRPr="00B50D2F" w:rsidTr="00B50D2F">
        <w:trPr>
          <w:trHeight w:val="864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1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 xml:space="preserve">Kutch </w:t>
            </w:r>
            <w:proofErr w:type="spellStart"/>
            <w:r w:rsidRPr="00B50D2F">
              <w:rPr>
                <w:color w:val="000000"/>
                <w:sz w:val="28"/>
                <w:lang w:bidi="gu-IN"/>
              </w:rPr>
              <w:t>Navnirman</w:t>
            </w:r>
            <w:proofErr w:type="spellEnd"/>
            <w:r w:rsidRPr="00B50D2F">
              <w:rPr>
                <w:color w:val="000000"/>
                <w:sz w:val="28"/>
                <w:lang w:bidi="gu-IN"/>
              </w:rPr>
              <w:t xml:space="preserve"> Abhiyan </w:t>
            </w:r>
            <w:proofErr w:type="spellStart"/>
            <w:r w:rsidRPr="00B50D2F">
              <w:rPr>
                <w:color w:val="000000"/>
                <w:sz w:val="28"/>
                <w:lang w:bidi="gu-IN"/>
              </w:rPr>
              <w:t>Bhuj</w:t>
            </w:r>
            <w:proofErr w:type="spellEnd"/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Cluster Coordinator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1/2/2010  to  25/07/2011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1 year 6 month</w:t>
            </w:r>
          </w:p>
        </w:tc>
      </w:tr>
      <w:tr w:rsidR="00B50D2F" w:rsidRPr="00B50D2F" w:rsidTr="00B50D2F">
        <w:trPr>
          <w:trHeight w:val="924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2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Gujarat Livelihood Promotion co.Ltd ,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Taluka Livelihood Manager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5/8/2011 to 09/12/2014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3 year 4 month</w:t>
            </w:r>
          </w:p>
        </w:tc>
      </w:tr>
      <w:tr w:rsidR="00B50D2F" w:rsidRPr="00B50D2F" w:rsidTr="00B50D2F">
        <w:trPr>
          <w:trHeight w:val="72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3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Gujarat Livelihood Promotion Co. Ltd ,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Assistant project manager District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10/12/2014 to 24/7/2017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3 year 4 month</w:t>
            </w:r>
          </w:p>
        </w:tc>
      </w:tr>
      <w:tr w:rsidR="00B50D2F" w:rsidRPr="00B50D2F" w:rsidTr="00B50D2F">
        <w:trPr>
          <w:trHeight w:val="444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4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 xml:space="preserve">ICICI Foundation 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Development officer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25/7/2017   31/3/2021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3 year 3 month</w:t>
            </w:r>
          </w:p>
        </w:tc>
      </w:tr>
      <w:tr w:rsidR="00B50D2F" w:rsidRPr="00B50D2F" w:rsidTr="00B50D2F">
        <w:trPr>
          <w:trHeight w:val="720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bidi="gu-IN"/>
              </w:rPr>
            </w:pPr>
            <w:r w:rsidRPr="00B50D2F">
              <w:rPr>
                <w:color w:val="000000"/>
                <w:sz w:val="24"/>
                <w:lang w:bidi="gu-IN"/>
              </w:rPr>
              <w:t>5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ICECD Ahmadabad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Senior Development officer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szCs w:val="28"/>
                <w:lang w:bidi="gu-IN"/>
              </w:rPr>
              <w:t xml:space="preserve">20-07-2021 to till date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bidi="gu-IN"/>
              </w:rPr>
            </w:pPr>
            <w:r w:rsidRPr="00B50D2F">
              <w:rPr>
                <w:color w:val="000000"/>
                <w:sz w:val="24"/>
                <w:lang w:bidi="gu-IN"/>
              </w:rPr>
              <w:t xml:space="preserve">3 months </w:t>
            </w:r>
          </w:p>
        </w:tc>
      </w:tr>
      <w:tr w:rsidR="00B50D2F" w:rsidRPr="00B50D2F" w:rsidTr="00B50D2F">
        <w:trPr>
          <w:trHeight w:val="360"/>
        </w:trPr>
        <w:tc>
          <w:tcPr>
            <w:tcW w:w="8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ind w:firstLineChars="1500" w:firstLine="4216"/>
              <w:jc w:val="right"/>
              <w:rPr>
                <w:b/>
                <w:bCs/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b/>
                <w:bCs/>
                <w:color w:val="000000"/>
                <w:sz w:val="28"/>
                <w:lang w:bidi="gu-IN"/>
              </w:rPr>
              <w:t>Total Work experience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D2F" w:rsidRPr="00B50D2F" w:rsidRDefault="00B50D2F" w:rsidP="00B50D2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bidi="gu-IN"/>
              </w:rPr>
            </w:pPr>
            <w:r w:rsidRPr="00B50D2F">
              <w:rPr>
                <w:color w:val="000000"/>
                <w:sz w:val="28"/>
                <w:lang w:bidi="gu-IN"/>
              </w:rPr>
              <w:t>11 Years</w:t>
            </w:r>
          </w:p>
        </w:tc>
      </w:tr>
    </w:tbl>
    <w:p w:rsidR="00F14A6C" w:rsidRDefault="00F14A6C">
      <w:pPr>
        <w:pStyle w:val="BodyText"/>
        <w:rPr>
          <w:sz w:val="20"/>
        </w:rPr>
      </w:pPr>
    </w:p>
    <w:p w:rsidR="00B50D2F" w:rsidRDefault="00B50D2F">
      <w:pPr>
        <w:pStyle w:val="BodyText"/>
        <w:rPr>
          <w:sz w:val="20"/>
        </w:rPr>
      </w:pPr>
    </w:p>
    <w:p w:rsidR="00B50D2F" w:rsidRDefault="00B50D2F">
      <w:pPr>
        <w:pStyle w:val="BodyText"/>
        <w:rPr>
          <w:sz w:val="20"/>
        </w:rPr>
      </w:pPr>
    </w:p>
    <w:p w:rsidR="00F14A6C" w:rsidRDefault="00CA4B19">
      <w:pPr>
        <w:pStyle w:val="BodyText"/>
        <w:spacing w:before="2"/>
        <w:rPr>
          <w:sz w:val="13"/>
        </w:rPr>
      </w:pPr>
      <w:r>
        <w:rPr>
          <w:sz w:val="13"/>
        </w:rPr>
      </w:r>
      <w:r>
        <w:rPr>
          <w:sz w:val="13"/>
        </w:rPr>
        <w:pict>
          <v:shape id="Text Box 7" o:spid="_x0000_s1038" type="#_x0000_t202" style="width:428.4pt;height:16.6pt;mso-position-horizontal-relative:char;mso-position-vertical-relative:line" filled="f" strokeweight=".48pt">
            <v:textbox style="mso-next-textbox:#Text Box 7" inset="0,0,0,0">
              <w:txbxContent>
                <w:p w:rsidR="00B50D2F" w:rsidRDefault="00B50D2F" w:rsidP="00B50D2F">
                  <w:pPr>
                    <w:numPr>
                      <w:ilvl w:val="0"/>
                      <w:numId w:val="3"/>
                    </w:numPr>
                    <w:tabs>
                      <w:tab w:val="left" w:pos="392"/>
                    </w:tabs>
                    <w:spacing w:line="321" w:lineRule="exact"/>
                    <w:ind w:hanging="289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EXPERIENCE</w:t>
                  </w:r>
                  <w:r>
                    <w:rPr>
                      <w:sz w:val="28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F14A6C" w:rsidRDefault="00F14A6C">
      <w:pPr>
        <w:pStyle w:val="BodyText"/>
        <w:rPr>
          <w:sz w:val="20"/>
        </w:rPr>
      </w:pPr>
    </w:p>
    <w:p w:rsidR="00F14A6C" w:rsidRDefault="00F14A6C">
      <w:pPr>
        <w:pStyle w:val="BodyText"/>
        <w:rPr>
          <w:sz w:val="20"/>
        </w:rPr>
      </w:pPr>
    </w:p>
    <w:p w:rsidR="00F14A6C" w:rsidRDefault="00CA4B19">
      <w:pPr>
        <w:pStyle w:val="BodyText"/>
        <w:spacing w:before="7"/>
        <w:rPr>
          <w:sz w:val="12"/>
        </w:rPr>
      </w:pPr>
      <w:r w:rsidRPr="00CA4B19">
        <w:pict>
          <v:shape id="Text Box 8" o:spid="_x0000_s1032" type="#_x0000_t202" style="position:absolute;margin-left:90pt;margin-top:9.45pt;width:428.4pt;height:16.6pt;z-index:-251652096;mso-position-horizontal-relative:page" o:gfxdata="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0Qg2PWAAAACgEAAA8AAAAAAAAAAQAgAAAAIgAAAGRycy9k&#10;b3ducmV2LnhtbFBLAQIUABQAAAAIAIdO4kDyEET4BAIAADAEAAAOAAAAAAAAAAEAIAAAACUBAABk&#10;cnMvZTJvRG9jLnhtbFBLBQYAAAAABgAGAFkBAACbBQAAAAA=&#10;" filled="f" strokeweight=".48pt">
            <v:textbox inset="0,0,0,0">
              <w:txbxContent>
                <w:p w:rsidR="00F14A6C" w:rsidRDefault="003B72C7">
                  <w:pPr>
                    <w:numPr>
                      <w:ilvl w:val="0"/>
                      <w:numId w:val="4"/>
                    </w:numPr>
                    <w:tabs>
                      <w:tab w:val="left" w:pos="461"/>
                    </w:tabs>
                    <w:spacing w:line="322" w:lineRule="exact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PRESENTJOB</w:t>
                  </w:r>
                  <w:r>
                    <w:rPr>
                      <w:sz w:val="28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F14A6C" w:rsidRDefault="00F14A6C">
      <w:pPr>
        <w:pStyle w:val="BodyText"/>
        <w:spacing w:before="7"/>
        <w:rPr>
          <w:sz w:val="17"/>
        </w:rPr>
      </w:pPr>
    </w:p>
    <w:p w:rsidR="00F14A6C" w:rsidRDefault="003B72C7">
      <w:pPr>
        <w:pStyle w:val="ListParagraph"/>
        <w:numPr>
          <w:ilvl w:val="0"/>
          <w:numId w:val="5"/>
        </w:numPr>
        <w:tabs>
          <w:tab w:val="left" w:pos="1010"/>
        </w:tabs>
        <w:spacing w:before="91"/>
        <w:ind w:right="647" w:firstLine="0"/>
        <w:jc w:val="both"/>
        <w:rPr>
          <w:sz w:val="28"/>
        </w:rPr>
      </w:pPr>
      <w:r>
        <w:rPr>
          <w:sz w:val="28"/>
        </w:rPr>
        <w:t xml:space="preserve">Presently designated as an </w:t>
      </w:r>
      <w:r w:rsidR="004604AD">
        <w:rPr>
          <w:sz w:val="28"/>
        </w:rPr>
        <w:t>“</w:t>
      </w:r>
      <w:r w:rsidR="00A5039B">
        <w:rPr>
          <w:sz w:val="28"/>
        </w:rPr>
        <w:t xml:space="preserve">Senior </w:t>
      </w:r>
      <w:r w:rsidR="004604AD">
        <w:rPr>
          <w:sz w:val="28"/>
        </w:rPr>
        <w:t>Development</w:t>
      </w:r>
      <w:r w:rsidR="00A5039B">
        <w:rPr>
          <w:sz w:val="28"/>
        </w:rPr>
        <w:t xml:space="preserve"> officer in Ahmadabad under the </w:t>
      </w:r>
      <w:r w:rsidR="003F1F2A">
        <w:rPr>
          <w:sz w:val="28"/>
        </w:rPr>
        <w:t>women entrepreneurship</w:t>
      </w:r>
      <w:r w:rsidR="00A5039B">
        <w:rPr>
          <w:sz w:val="28"/>
        </w:rPr>
        <w:t xml:space="preserve"> Development </w:t>
      </w:r>
      <w:r w:rsidR="003F1F2A">
        <w:rPr>
          <w:sz w:val="28"/>
        </w:rPr>
        <w:t>Program by</w:t>
      </w:r>
      <w:r w:rsidR="00A5039B">
        <w:rPr>
          <w:sz w:val="28"/>
        </w:rPr>
        <w:t xml:space="preserve"> ICECD (International center for </w:t>
      </w:r>
      <w:r w:rsidR="003F1F2A">
        <w:rPr>
          <w:sz w:val="28"/>
        </w:rPr>
        <w:t>entrepretuship and</w:t>
      </w:r>
      <w:r w:rsidR="00A5039B">
        <w:rPr>
          <w:sz w:val="28"/>
        </w:rPr>
        <w:t xml:space="preserve"> carrier developme</w:t>
      </w:r>
      <w:r w:rsidR="003F1F2A">
        <w:rPr>
          <w:sz w:val="28"/>
        </w:rPr>
        <w:t>nt</w:t>
      </w:r>
      <w:r w:rsidR="00B50D2F">
        <w:rPr>
          <w:sz w:val="28"/>
        </w:rPr>
        <w:t>) and</w:t>
      </w:r>
      <w:r w:rsidR="003F1F2A">
        <w:rPr>
          <w:sz w:val="28"/>
        </w:rPr>
        <w:t xml:space="preserve"> Bajaj Auto CSR</w:t>
      </w:r>
      <w:r>
        <w:rPr>
          <w:sz w:val="28"/>
        </w:rPr>
        <w:t xml:space="preserve"> from 2</w:t>
      </w:r>
      <w:r w:rsidR="003F1F2A">
        <w:rPr>
          <w:sz w:val="28"/>
        </w:rPr>
        <w:t>0</w:t>
      </w:r>
      <w:r>
        <w:rPr>
          <w:position w:val="9"/>
          <w:sz w:val="18"/>
        </w:rPr>
        <w:t xml:space="preserve">th </w:t>
      </w:r>
      <w:r w:rsidR="003F1F2A">
        <w:rPr>
          <w:sz w:val="28"/>
        </w:rPr>
        <w:t>Julay-2021</w:t>
      </w:r>
      <w:r>
        <w:rPr>
          <w:sz w:val="28"/>
        </w:rPr>
        <w:t xml:space="preserve"> to </w:t>
      </w:r>
      <w:r w:rsidR="003F1F2A">
        <w:rPr>
          <w:sz w:val="28"/>
        </w:rPr>
        <w:t>till Date.</w:t>
      </w:r>
    </w:p>
    <w:p w:rsidR="003F1F2A" w:rsidRDefault="003F1F2A" w:rsidP="003F1F2A">
      <w:pPr>
        <w:pStyle w:val="ListParagraph"/>
        <w:tabs>
          <w:tab w:val="left" w:pos="1010"/>
        </w:tabs>
        <w:spacing w:before="91"/>
        <w:ind w:left="580" w:right="647" w:firstLine="0"/>
        <w:jc w:val="both"/>
        <w:rPr>
          <w:sz w:val="28"/>
        </w:rPr>
      </w:pP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line="292" w:lineRule="exact"/>
        <w:rPr>
          <w:sz w:val="28"/>
        </w:rPr>
      </w:pPr>
      <w:r>
        <w:rPr>
          <w:sz w:val="28"/>
        </w:rPr>
        <w:t>Planning</w:t>
      </w:r>
      <w:r w:rsidR="004604AD">
        <w:rPr>
          <w:sz w:val="28"/>
        </w:rPr>
        <w:t xml:space="preserve"> </w:t>
      </w:r>
      <w:r>
        <w:rPr>
          <w:sz w:val="28"/>
        </w:rPr>
        <w:t>and</w:t>
      </w:r>
      <w:r w:rsidR="004604AD">
        <w:rPr>
          <w:sz w:val="28"/>
        </w:rPr>
        <w:t xml:space="preserve"> </w:t>
      </w:r>
      <w:r>
        <w:rPr>
          <w:sz w:val="28"/>
        </w:rPr>
        <w:t>Implementation</w:t>
      </w:r>
      <w:r w:rsidR="004604AD">
        <w:rPr>
          <w:sz w:val="28"/>
        </w:rPr>
        <w:t xml:space="preserve"> </w:t>
      </w:r>
      <w:r>
        <w:rPr>
          <w:sz w:val="28"/>
        </w:rPr>
        <w:t>of</w:t>
      </w:r>
      <w:r w:rsidR="004604AD">
        <w:rPr>
          <w:sz w:val="28"/>
        </w:rPr>
        <w:t xml:space="preserve"> </w:t>
      </w:r>
      <w:r>
        <w:rPr>
          <w:sz w:val="28"/>
        </w:rPr>
        <w:t>Livelihood</w:t>
      </w:r>
      <w:r w:rsidR="004604AD">
        <w:rPr>
          <w:sz w:val="28"/>
        </w:rPr>
        <w:t xml:space="preserve"> program  </w:t>
      </w:r>
      <w:r>
        <w:rPr>
          <w:sz w:val="28"/>
        </w:rPr>
        <w:t>in</w:t>
      </w:r>
      <w:r w:rsidR="004604AD">
        <w:rPr>
          <w:sz w:val="28"/>
        </w:rPr>
        <w:t xml:space="preserve"> </w:t>
      </w:r>
      <w:r>
        <w:rPr>
          <w:sz w:val="28"/>
        </w:rPr>
        <w:t>Rural</w:t>
      </w:r>
    </w:p>
    <w:p w:rsidR="00F14A6C" w:rsidRDefault="003B72C7">
      <w:pPr>
        <w:pStyle w:val="BodyText"/>
        <w:spacing w:line="322" w:lineRule="exact"/>
        <w:ind w:left="1343"/>
      </w:pPr>
      <w:r>
        <w:t>Areas.</w:t>
      </w:r>
    </w:p>
    <w:p w:rsidR="00F14A6C" w:rsidRDefault="004604AD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line="322" w:lineRule="exact"/>
        <w:rPr>
          <w:sz w:val="28"/>
        </w:rPr>
      </w:pPr>
      <w:r>
        <w:rPr>
          <w:sz w:val="28"/>
        </w:rPr>
        <w:t>Planning</w:t>
      </w:r>
      <w:r w:rsidR="003B72C7">
        <w:rPr>
          <w:sz w:val="28"/>
        </w:rPr>
        <w:t xml:space="preserve"> and budgeting for Livelihood training</w:t>
      </w:r>
      <w:r>
        <w:rPr>
          <w:sz w:val="28"/>
        </w:rPr>
        <w:t xml:space="preserve"> program 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ind w:left="1343" w:right="651" w:hanging="576"/>
        <w:rPr>
          <w:sz w:val="28"/>
        </w:rPr>
      </w:pPr>
      <w:r>
        <w:rPr>
          <w:sz w:val="28"/>
        </w:rPr>
        <w:t>Innovation activity and farmers search and handholding support with Government</w:t>
      </w:r>
      <w:r w:rsidR="004604AD">
        <w:rPr>
          <w:sz w:val="28"/>
        </w:rPr>
        <w:t xml:space="preserve"> </w:t>
      </w:r>
      <w:r>
        <w:rPr>
          <w:sz w:val="28"/>
        </w:rPr>
        <w:t>schemes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line="321" w:lineRule="exact"/>
        <w:rPr>
          <w:sz w:val="28"/>
        </w:rPr>
      </w:pPr>
      <w:r>
        <w:rPr>
          <w:sz w:val="28"/>
        </w:rPr>
        <w:t>Co ordination with local government</w:t>
      </w:r>
      <w:r w:rsidR="004604AD">
        <w:rPr>
          <w:sz w:val="28"/>
        </w:rPr>
        <w:t xml:space="preserve"> </w:t>
      </w:r>
      <w:r>
        <w:rPr>
          <w:sz w:val="28"/>
        </w:rPr>
        <w:t>body’s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before="2" w:line="322" w:lineRule="exact"/>
        <w:rPr>
          <w:sz w:val="28"/>
        </w:rPr>
      </w:pPr>
      <w:r>
        <w:rPr>
          <w:sz w:val="28"/>
        </w:rPr>
        <w:t xml:space="preserve">Value chain and market chain </w:t>
      </w:r>
      <w:r w:rsidR="004604AD">
        <w:rPr>
          <w:sz w:val="28"/>
        </w:rPr>
        <w:t>Develop</w:t>
      </w:r>
      <w:r>
        <w:rPr>
          <w:sz w:val="28"/>
        </w:rPr>
        <w:t xml:space="preserve"> by Rural areas</w:t>
      </w:r>
      <w:r w:rsidR="004604AD">
        <w:rPr>
          <w:sz w:val="28"/>
        </w:rPr>
        <w:t xml:space="preserve"> </w:t>
      </w:r>
      <w:r>
        <w:rPr>
          <w:sz w:val="28"/>
        </w:rPr>
        <w:t>products.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line="322" w:lineRule="exact"/>
        <w:rPr>
          <w:sz w:val="28"/>
        </w:rPr>
      </w:pPr>
      <w:r>
        <w:rPr>
          <w:sz w:val="28"/>
        </w:rPr>
        <w:t>Co -Ordination for Bank and SHG</w:t>
      </w:r>
      <w:r w:rsidR="004604AD">
        <w:rPr>
          <w:sz w:val="28"/>
        </w:rPr>
        <w:t xml:space="preserve"> </w:t>
      </w:r>
      <w:r>
        <w:rPr>
          <w:sz w:val="28"/>
        </w:rPr>
        <w:t>Group.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line="322" w:lineRule="exact"/>
        <w:rPr>
          <w:sz w:val="28"/>
        </w:rPr>
      </w:pPr>
      <w:r>
        <w:rPr>
          <w:sz w:val="28"/>
        </w:rPr>
        <w:t xml:space="preserve">CSR Project </w:t>
      </w:r>
      <w:r w:rsidR="004604AD">
        <w:rPr>
          <w:sz w:val="28"/>
        </w:rPr>
        <w:t>manage</w:t>
      </w:r>
      <w:r w:rsidR="00961DEB">
        <w:rPr>
          <w:sz w:val="28"/>
        </w:rPr>
        <w:t xml:space="preserve">ment </w:t>
      </w:r>
    </w:p>
    <w:p w:rsidR="00F14A6C" w:rsidRDefault="004604AD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line="322" w:lineRule="exact"/>
        <w:rPr>
          <w:sz w:val="28"/>
        </w:rPr>
      </w:pPr>
      <w:r>
        <w:rPr>
          <w:sz w:val="28"/>
        </w:rPr>
        <w:t xml:space="preserve">Daily follow up to Ground </w:t>
      </w:r>
      <w:r w:rsidR="003B72C7">
        <w:rPr>
          <w:sz w:val="28"/>
        </w:rPr>
        <w:t xml:space="preserve"> level</w:t>
      </w:r>
      <w:r>
        <w:rPr>
          <w:sz w:val="28"/>
        </w:rPr>
        <w:t xml:space="preserve"> </w:t>
      </w:r>
      <w:r w:rsidR="003B72C7">
        <w:rPr>
          <w:sz w:val="28"/>
        </w:rPr>
        <w:t>Staff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line="322" w:lineRule="exact"/>
        <w:rPr>
          <w:sz w:val="28"/>
        </w:rPr>
      </w:pPr>
      <w:r>
        <w:rPr>
          <w:sz w:val="28"/>
        </w:rPr>
        <w:t>Maintained office</w:t>
      </w:r>
      <w:r w:rsidR="004604AD">
        <w:rPr>
          <w:sz w:val="28"/>
        </w:rPr>
        <w:t xml:space="preserve"> </w:t>
      </w:r>
      <w:r>
        <w:rPr>
          <w:sz w:val="28"/>
        </w:rPr>
        <w:t>record.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ind w:left="1343" w:right="649" w:hanging="576"/>
        <w:rPr>
          <w:sz w:val="28"/>
        </w:rPr>
      </w:pPr>
      <w:r>
        <w:rPr>
          <w:sz w:val="28"/>
        </w:rPr>
        <w:t>Co–ordination and linkages with the different NGOs and Govt. Department.</w:t>
      </w:r>
    </w:p>
    <w:p w:rsidR="000077D3" w:rsidRDefault="000077D3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ind w:left="1343" w:right="649" w:hanging="576"/>
        <w:rPr>
          <w:sz w:val="28"/>
        </w:rPr>
      </w:pPr>
      <w:r>
        <w:rPr>
          <w:sz w:val="28"/>
        </w:rPr>
        <w:t>Skill Development training  program planning and implementation</w:t>
      </w:r>
    </w:p>
    <w:p w:rsidR="000077D3" w:rsidRDefault="000077D3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ind w:left="1343" w:right="649" w:hanging="576"/>
        <w:rPr>
          <w:sz w:val="28"/>
        </w:rPr>
      </w:pPr>
      <w:r>
        <w:rPr>
          <w:sz w:val="28"/>
        </w:rPr>
        <w:t xml:space="preserve">Women entrepreneurship training program planning and monitoring </w:t>
      </w:r>
    </w:p>
    <w:p w:rsidR="000077D3" w:rsidRDefault="000077D3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ind w:left="1343" w:right="649" w:hanging="576"/>
        <w:rPr>
          <w:sz w:val="28"/>
        </w:rPr>
      </w:pPr>
      <w:r>
        <w:rPr>
          <w:sz w:val="28"/>
        </w:rPr>
        <w:t xml:space="preserve">Gender equality program monitoring </w:t>
      </w:r>
    </w:p>
    <w:p w:rsidR="000077D3" w:rsidRDefault="000077D3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ind w:left="1343" w:right="649" w:hanging="576"/>
        <w:rPr>
          <w:sz w:val="28"/>
        </w:rPr>
      </w:pPr>
      <w:r>
        <w:rPr>
          <w:sz w:val="28"/>
        </w:rPr>
        <w:t xml:space="preserve">Rural based livelihood innovation program planning and monitoring    </w:t>
      </w:r>
    </w:p>
    <w:p w:rsidR="00F14A6C" w:rsidRDefault="00F14A6C">
      <w:pPr>
        <w:rPr>
          <w:sz w:val="28"/>
        </w:rPr>
      </w:pPr>
    </w:p>
    <w:p w:rsidR="00961DEB" w:rsidRDefault="00961DEB">
      <w:pPr>
        <w:rPr>
          <w:sz w:val="28"/>
        </w:rPr>
        <w:sectPr w:rsidR="00961DEB" w:rsidSect="00B50D2F">
          <w:footerReference w:type="default" r:id="rId9"/>
          <w:pgSz w:w="11910" w:h="16840"/>
          <w:pgMar w:top="284" w:right="980" w:bottom="980" w:left="1400" w:header="0" w:footer="786" w:gutter="0"/>
          <w:pgNumType w:start="2"/>
          <w:cols w:space="720"/>
        </w:sectPr>
      </w:pP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before="73" w:line="237" w:lineRule="auto"/>
        <w:ind w:left="1343" w:right="648" w:hanging="576"/>
        <w:rPr>
          <w:sz w:val="28"/>
        </w:rPr>
      </w:pPr>
      <w:r>
        <w:rPr>
          <w:sz w:val="28"/>
        </w:rPr>
        <w:lastRenderedPageBreak/>
        <w:t>Providing the support to Panchayat Member for Panchayat Related Knowledge.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before="3"/>
        <w:ind w:left="1343" w:right="648" w:hanging="576"/>
        <w:rPr>
          <w:sz w:val="28"/>
        </w:rPr>
      </w:pPr>
      <w:r>
        <w:rPr>
          <w:sz w:val="28"/>
        </w:rPr>
        <w:t>Empower the People for raised his Problem against Livelihood based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line="321" w:lineRule="exact"/>
        <w:rPr>
          <w:sz w:val="28"/>
        </w:rPr>
      </w:pPr>
      <w:r>
        <w:rPr>
          <w:sz w:val="28"/>
        </w:rPr>
        <w:t>Provide Training to Livelihood</w:t>
      </w:r>
      <w:r w:rsidR="004604AD">
        <w:rPr>
          <w:sz w:val="28"/>
        </w:rPr>
        <w:t xml:space="preserve"> </w:t>
      </w:r>
      <w:r>
        <w:rPr>
          <w:sz w:val="28"/>
        </w:rPr>
        <w:t>Group.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line="322" w:lineRule="exact"/>
        <w:rPr>
          <w:sz w:val="28"/>
        </w:rPr>
      </w:pPr>
      <w:r>
        <w:rPr>
          <w:sz w:val="28"/>
        </w:rPr>
        <w:t>Need based Data Collection for the</w:t>
      </w:r>
      <w:r w:rsidR="004604AD">
        <w:rPr>
          <w:sz w:val="28"/>
        </w:rPr>
        <w:t xml:space="preserve"> Program.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line="322" w:lineRule="exact"/>
        <w:rPr>
          <w:sz w:val="28"/>
        </w:rPr>
      </w:pPr>
      <w:r>
        <w:rPr>
          <w:sz w:val="28"/>
        </w:rPr>
        <w:t>Comprehensive documentation &amp; presentation of the</w:t>
      </w:r>
      <w:r w:rsidR="004604AD">
        <w:rPr>
          <w:sz w:val="28"/>
        </w:rPr>
        <w:t xml:space="preserve"> program.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rPr>
          <w:sz w:val="28"/>
        </w:rPr>
      </w:pPr>
      <w:r>
        <w:rPr>
          <w:sz w:val="28"/>
        </w:rPr>
        <w:t>Documentation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before="2" w:line="322" w:lineRule="exact"/>
        <w:rPr>
          <w:sz w:val="28"/>
        </w:rPr>
      </w:pPr>
      <w:r>
        <w:rPr>
          <w:sz w:val="28"/>
        </w:rPr>
        <w:t>Conduct a mass awareness of ICT application in Rural</w:t>
      </w:r>
      <w:r w:rsidR="004604AD">
        <w:rPr>
          <w:sz w:val="28"/>
        </w:rPr>
        <w:t xml:space="preserve"> </w:t>
      </w:r>
      <w:r>
        <w:rPr>
          <w:sz w:val="28"/>
        </w:rPr>
        <w:t>Area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line="322" w:lineRule="exact"/>
        <w:rPr>
          <w:sz w:val="28"/>
        </w:rPr>
      </w:pPr>
      <w:r>
        <w:rPr>
          <w:sz w:val="28"/>
        </w:rPr>
        <w:t>Maintain and monitor MIS of the Project of</w:t>
      </w:r>
      <w:r w:rsidR="004604AD">
        <w:rPr>
          <w:sz w:val="28"/>
        </w:rPr>
        <w:t xml:space="preserve"> </w:t>
      </w:r>
      <w:r>
        <w:rPr>
          <w:sz w:val="28"/>
        </w:rPr>
        <w:t>RSETI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405"/>
          <w:tab w:val="left" w:pos="1406"/>
        </w:tabs>
        <w:spacing w:line="322" w:lineRule="exact"/>
        <w:ind w:left="1405" w:hanging="639"/>
        <w:rPr>
          <w:sz w:val="28"/>
        </w:rPr>
      </w:pPr>
      <w:r>
        <w:rPr>
          <w:sz w:val="28"/>
        </w:rPr>
        <w:t>Document the progress of the project in form of</w:t>
      </w:r>
      <w:r w:rsidR="004604AD">
        <w:rPr>
          <w:sz w:val="28"/>
        </w:rPr>
        <w:t xml:space="preserve"> </w:t>
      </w:r>
      <w:r>
        <w:rPr>
          <w:sz w:val="28"/>
        </w:rPr>
        <w:t>reports.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405"/>
          <w:tab w:val="left" w:pos="1406"/>
        </w:tabs>
        <w:ind w:left="1343" w:right="647" w:hanging="576"/>
        <w:rPr>
          <w:sz w:val="28"/>
        </w:rPr>
      </w:pPr>
      <w:r>
        <w:tab/>
      </w:r>
      <w:r>
        <w:rPr>
          <w:sz w:val="28"/>
        </w:rPr>
        <w:t>Coordinate all the activities as per the approved design of the project.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405"/>
          <w:tab w:val="left" w:pos="1406"/>
        </w:tabs>
        <w:spacing w:line="321" w:lineRule="exact"/>
        <w:ind w:left="1405" w:hanging="639"/>
        <w:rPr>
          <w:sz w:val="28"/>
        </w:rPr>
      </w:pPr>
      <w:r>
        <w:rPr>
          <w:sz w:val="28"/>
        </w:rPr>
        <w:t>Prepare and track the budget for the</w:t>
      </w:r>
      <w:r w:rsidR="004604AD">
        <w:rPr>
          <w:sz w:val="28"/>
        </w:rPr>
        <w:t xml:space="preserve"> </w:t>
      </w:r>
      <w:r>
        <w:rPr>
          <w:sz w:val="28"/>
        </w:rPr>
        <w:t>project.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before="1"/>
        <w:ind w:left="1343" w:right="651" w:hanging="576"/>
        <w:rPr>
          <w:sz w:val="28"/>
        </w:rPr>
      </w:pPr>
      <w:r>
        <w:rPr>
          <w:sz w:val="28"/>
        </w:rPr>
        <w:t>Undertake Market Research for understanding supply and demand gaps in the job</w:t>
      </w:r>
      <w:r w:rsidR="00FA6B4A">
        <w:rPr>
          <w:sz w:val="28"/>
        </w:rPr>
        <w:t xml:space="preserve"> </w:t>
      </w:r>
      <w:r>
        <w:rPr>
          <w:sz w:val="28"/>
        </w:rPr>
        <w:t>market</w:t>
      </w:r>
    </w:p>
    <w:p w:rsidR="00F14A6C" w:rsidRDefault="003B72C7">
      <w:pPr>
        <w:pStyle w:val="ListParagraph"/>
        <w:numPr>
          <w:ilvl w:val="1"/>
          <w:numId w:val="5"/>
        </w:numPr>
        <w:tabs>
          <w:tab w:val="left" w:pos="1335"/>
          <w:tab w:val="left" w:pos="1336"/>
        </w:tabs>
        <w:spacing w:line="321" w:lineRule="exact"/>
        <w:rPr>
          <w:sz w:val="28"/>
        </w:rPr>
      </w:pPr>
      <w:r>
        <w:rPr>
          <w:sz w:val="28"/>
        </w:rPr>
        <w:t xml:space="preserve">Have an evaluation plan to evaluate the project </w:t>
      </w:r>
      <w:r w:rsidR="004604AD">
        <w:rPr>
          <w:sz w:val="28"/>
        </w:rPr>
        <w:t>between regular</w:t>
      </w:r>
      <w:r>
        <w:rPr>
          <w:sz w:val="28"/>
        </w:rPr>
        <w:t>.</w:t>
      </w:r>
    </w:p>
    <w:p w:rsidR="00F14A6C" w:rsidRDefault="00F14A6C">
      <w:pPr>
        <w:pStyle w:val="BodyText"/>
        <w:rPr>
          <w:sz w:val="20"/>
        </w:rPr>
      </w:pPr>
    </w:p>
    <w:p w:rsidR="00F14A6C" w:rsidRDefault="00F14A6C">
      <w:pPr>
        <w:pStyle w:val="BodyText"/>
        <w:rPr>
          <w:sz w:val="20"/>
        </w:rPr>
      </w:pPr>
    </w:p>
    <w:p w:rsidR="00F14A6C" w:rsidRDefault="00F14A6C">
      <w:pPr>
        <w:pStyle w:val="BodyText"/>
        <w:rPr>
          <w:sz w:val="20"/>
        </w:rPr>
      </w:pPr>
    </w:p>
    <w:p w:rsidR="00F14A6C" w:rsidRDefault="00CA4B19">
      <w:pPr>
        <w:pStyle w:val="BodyText"/>
        <w:spacing w:before="7"/>
        <w:rPr>
          <w:sz w:val="20"/>
        </w:rPr>
      </w:pPr>
      <w:r w:rsidRPr="00CA4B19">
        <w:pict>
          <v:shape id="Text Box 10" o:spid="_x0000_s1030" type="#_x0000_t202" style="position:absolute;margin-left:90pt;margin-top:14.05pt;width:411.85pt;height:16.6pt;z-index:-251650048;mso-position-horizontal-relative:page" o:gfxdata="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magH7WAAAACgEAAA8AAAAAAAAAAQAgAAAAIgAAAGRycy9k&#10;b3ducmV2LnhtbFBLAQIUABQAAAAIAIdO4kBS/pOuBAIAADEEAAAOAAAAAAAAAAEAIAAAACUBAABk&#10;cnMvZTJvRG9jLnhtbFBLBQYAAAAABgAGAFkBAACbBQAAAAA=&#10;" filled="f" strokeweight=".48pt">
            <v:textbox inset="0,0,0,0">
              <w:txbxContent>
                <w:p w:rsidR="00F14A6C" w:rsidRDefault="003B72C7">
                  <w:pPr>
                    <w:numPr>
                      <w:ilvl w:val="0"/>
                      <w:numId w:val="7"/>
                    </w:numPr>
                    <w:tabs>
                      <w:tab w:val="left" w:pos="392"/>
                    </w:tabs>
                    <w:ind w:hanging="289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 EXPERIENCEDETAILS:-</w:t>
                  </w:r>
                </w:p>
              </w:txbxContent>
            </v:textbox>
            <w10:wrap type="topAndBottom" anchorx="page"/>
          </v:shape>
        </w:pict>
      </w:r>
    </w:p>
    <w:p w:rsidR="00F14A6C" w:rsidRDefault="003B72C7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90"/>
        <w:rPr>
          <w:sz w:val="28"/>
        </w:rPr>
      </w:pPr>
      <w:r>
        <w:rPr>
          <w:sz w:val="28"/>
        </w:rPr>
        <w:t>Livelihood &amp; Skill</w:t>
      </w:r>
      <w:r w:rsidR="008B72C5">
        <w:rPr>
          <w:sz w:val="28"/>
        </w:rPr>
        <w:t xml:space="preserve"> </w:t>
      </w:r>
      <w:r>
        <w:rPr>
          <w:sz w:val="28"/>
        </w:rPr>
        <w:t>development</w:t>
      </w:r>
    </w:p>
    <w:p w:rsidR="008B72C5" w:rsidRDefault="008B72C5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90"/>
        <w:rPr>
          <w:sz w:val="28"/>
        </w:rPr>
      </w:pPr>
      <w:r>
        <w:rPr>
          <w:sz w:val="28"/>
        </w:rPr>
        <w:t>Community mobilization</w:t>
      </w:r>
    </w:p>
    <w:p w:rsidR="008B72C5" w:rsidRDefault="008B72C5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90"/>
        <w:rPr>
          <w:sz w:val="28"/>
        </w:rPr>
      </w:pPr>
      <w:r>
        <w:rPr>
          <w:sz w:val="28"/>
        </w:rPr>
        <w:t>Skill Development training</w:t>
      </w:r>
    </w:p>
    <w:p w:rsidR="008B72C5" w:rsidRDefault="008B72C5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90"/>
        <w:rPr>
          <w:sz w:val="28"/>
        </w:rPr>
      </w:pPr>
      <w:r>
        <w:rPr>
          <w:sz w:val="28"/>
        </w:rPr>
        <w:t xml:space="preserve">Government Linkages </w:t>
      </w:r>
    </w:p>
    <w:p w:rsidR="00F14A6C" w:rsidRDefault="003B72C7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90"/>
        <w:rPr>
          <w:sz w:val="28"/>
        </w:rPr>
      </w:pPr>
      <w:r>
        <w:rPr>
          <w:sz w:val="28"/>
        </w:rPr>
        <w:t>Natural Resource management</w:t>
      </w:r>
    </w:p>
    <w:p w:rsidR="00F14A6C" w:rsidRDefault="003B72C7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90"/>
        <w:rPr>
          <w:sz w:val="28"/>
        </w:rPr>
      </w:pPr>
      <w:r>
        <w:rPr>
          <w:sz w:val="28"/>
        </w:rPr>
        <w:t xml:space="preserve">Water conservation </w:t>
      </w:r>
    </w:p>
    <w:p w:rsidR="00F14A6C" w:rsidRDefault="003B72C7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120"/>
        <w:rPr>
          <w:sz w:val="28"/>
        </w:rPr>
      </w:pPr>
      <w:r>
        <w:rPr>
          <w:sz w:val="28"/>
        </w:rPr>
        <w:t>Value chain</w:t>
      </w:r>
      <w:r w:rsidR="008B72C5">
        <w:rPr>
          <w:sz w:val="28"/>
        </w:rPr>
        <w:t xml:space="preserve"> </w:t>
      </w:r>
      <w:r>
        <w:rPr>
          <w:sz w:val="28"/>
        </w:rPr>
        <w:t>Create</w:t>
      </w:r>
    </w:p>
    <w:p w:rsidR="008B72C5" w:rsidRDefault="008B72C5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120"/>
        <w:rPr>
          <w:sz w:val="28"/>
        </w:rPr>
      </w:pPr>
      <w:r>
        <w:rPr>
          <w:sz w:val="28"/>
        </w:rPr>
        <w:t>Sustainable  Agriculture</w:t>
      </w:r>
    </w:p>
    <w:p w:rsidR="00F14A6C" w:rsidRDefault="003B72C7">
      <w:pPr>
        <w:pStyle w:val="ListParagraph"/>
        <w:tabs>
          <w:tab w:val="left" w:pos="1369"/>
          <w:tab w:val="left" w:pos="1370"/>
        </w:tabs>
        <w:spacing w:before="120"/>
        <w:ind w:left="0" w:firstLineChars="250" w:firstLine="700"/>
        <w:rPr>
          <w:sz w:val="28"/>
        </w:rPr>
      </w:pPr>
      <w:r>
        <w:rPr>
          <w:sz w:val="28"/>
        </w:rPr>
        <w:t>3      Rural Youth Skills</w:t>
      </w:r>
      <w:r w:rsidR="008B72C5">
        <w:rPr>
          <w:sz w:val="28"/>
        </w:rPr>
        <w:t xml:space="preserve"> </w:t>
      </w:r>
      <w:r>
        <w:rPr>
          <w:sz w:val="28"/>
        </w:rPr>
        <w:t>Development</w:t>
      </w:r>
    </w:p>
    <w:p w:rsidR="00F14A6C" w:rsidRDefault="003B72C7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122"/>
        <w:rPr>
          <w:sz w:val="28"/>
        </w:rPr>
      </w:pPr>
      <w:r>
        <w:rPr>
          <w:sz w:val="28"/>
        </w:rPr>
        <w:t>Woman</w:t>
      </w:r>
      <w:r w:rsidR="008B72C5">
        <w:rPr>
          <w:sz w:val="28"/>
        </w:rPr>
        <w:t xml:space="preserve"> </w:t>
      </w:r>
      <w:r>
        <w:rPr>
          <w:sz w:val="28"/>
        </w:rPr>
        <w:t>Empowerment</w:t>
      </w:r>
    </w:p>
    <w:p w:rsidR="00F14A6C" w:rsidRDefault="003B72C7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119"/>
        <w:rPr>
          <w:sz w:val="28"/>
        </w:rPr>
      </w:pPr>
      <w:r>
        <w:rPr>
          <w:sz w:val="28"/>
        </w:rPr>
        <w:t>Panchayat and Self</w:t>
      </w:r>
      <w:r w:rsidR="008B72C5">
        <w:rPr>
          <w:sz w:val="28"/>
        </w:rPr>
        <w:t xml:space="preserve"> </w:t>
      </w:r>
      <w:r>
        <w:rPr>
          <w:sz w:val="28"/>
        </w:rPr>
        <w:t>Governance</w:t>
      </w:r>
    </w:p>
    <w:p w:rsidR="00F14A6C" w:rsidRDefault="003B72C7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120"/>
        <w:rPr>
          <w:sz w:val="28"/>
        </w:rPr>
      </w:pPr>
      <w:r>
        <w:rPr>
          <w:sz w:val="28"/>
        </w:rPr>
        <w:t>Counseling</w:t>
      </w:r>
    </w:p>
    <w:p w:rsidR="00F14A6C" w:rsidRDefault="003B72C7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119"/>
        <w:rPr>
          <w:sz w:val="28"/>
        </w:rPr>
      </w:pPr>
      <w:r>
        <w:rPr>
          <w:sz w:val="28"/>
        </w:rPr>
        <w:t>Rural</w:t>
      </w:r>
      <w:r w:rsidR="008B72C5">
        <w:rPr>
          <w:sz w:val="28"/>
        </w:rPr>
        <w:t xml:space="preserve"> </w:t>
      </w:r>
      <w:r>
        <w:rPr>
          <w:sz w:val="28"/>
        </w:rPr>
        <w:t>Development</w:t>
      </w:r>
    </w:p>
    <w:p w:rsidR="00F14A6C" w:rsidRDefault="003B72C7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120"/>
        <w:rPr>
          <w:sz w:val="28"/>
        </w:rPr>
      </w:pPr>
      <w:r>
        <w:rPr>
          <w:sz w:val="28"/>
        </w:rPr>
        <w:t>Capacity</w:t>
      </w:r>
      <w:r w:rsidR="008B72C5">
        <w:rPr>
          <w:sz w:val="28"/>
        </w:rPr>
        <w:t xml:space="preserve"> </w:t>
      </w:r>
      <w:r>
        <w:rPr>
          <w:sz w:val="28"/>
        </w:rPr>
        <w:t>building</w:t>
      </w:r>
    </w:p>
    <w:p w:rsidR="00F14A6C" w:rsidRDefault="003B72C7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120"/>
        <w:rPr>
          <w:sz w:val="28"/>
        </w:rPr>
      </w:pPr>
      <w:r>
        <w:rPr>
          <w:sz w:val="28"/>
        </w:rPr>
        <w:t>MS Office and</w:t>
      </w:r>
      <w:r w:rsidR="008B72C5">
        <w:rPr>
          <w:sz w:val="28"/>
        </w:rPr>
        <w:t xml:space="preserve"> </w:t>
      </w:r>
      <w:r>
        <w:rPr>
          <w:sz w:val="28"/>
        </w:rPr>
        <w:t>Internet.</w:t>
      </w:r>
    </w:p>
    <w:p w:rsidR="00FF6939" w:rsidRDefault="00FF6939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120"/>
        <w:rPr>
          <w:sz w:val="28"/>
        </w:rPr>
      </w:pPr>
      <w:r>
        <w:rPr>
          <w:sz w:val="28"/>
        </w:rPr>
        <w:t>Digital Economy</w:t>
      </w:r>
    </w:p>
    <w:p w:rsidR="00BA678D" w:rsidRDefault="00BA678D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120"/>
        <w:rPr>
          <w:sz w:val="28"/>
        </w:rPr>
      </w:pPr>
      <w:r>
        <w:rPr>
          <w:sz w:val="28"/>
        </w:rPr>
        <w:t>Farmer Producer Organization</w:t>
      </w:r>
    </w:p>
    <w:p w:rsidR="00BA678D" w:rsidRDefault="00BA678D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120"/>
        <w:rPr>
          <w:sz w:val="28"/>
        </w:rPr>
      </w:pPr>
      <w:r>
        <w:rPr>
          <w:sz w:val="28"/>
        </w:rPr>
        <w:t>Organic farming</w:t>
      </w:r>
    </w:p>
    <w:p w:rsidR="00BA678D" w:rsidRDefault="00BA678D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120"/>
        <w:rPr>
          <w:sz w:val="28"/>
        </w:rPr>
      </w:pPr>
      <w:r>
        <w:rPr>
          <w:sz w:val="28"/>
        </w:rPr>
        <w:t>Envierment and Green energy</w:t>
      </w:r>
    </w:p>
    <w:p w:rsidR="00F14A6C" w:rsidRDefault="00F14A6C">
      <w:pPr>
        <w:pStyle w:val="BodyText"/>
        <w:rPr>
          <w:sz w:val="20"/>
        </w:rPr>
      </w:pPr>
    </w:p>
    <w:p w:rsidR="008B72C5" w:rsidRDefault="008B72C5">
      <w:pPr>
        <w:pStyle w:val="BodyText"/>
        <w:spacing w:before="6"/>
        <w:rPr>
          <w:sz w:val="25"/>
        </w:rPr>
      </w:pPr>
    </w:p>
    <w:p w:rsidR="008B72C5" w:rsidRDefault="008B72C5">
      <w:pPr>
        <w:pStyle w:val="BodyText"/>
        <w:spacing w:before="6"/>
        <w:rPr>
          <w:sz w:val="25"/>
        </w:rPr>
      </w:pPr>
    </w:p>
    <w:p w:rsidR="008B72C5" w:rsidRDefault="008B72C5">
      <w:pPr>
        <w:pStyle w:val="BodyText"/>
        <w:spacing w:before="6"/>
        <w:rPr>
          <w:sz w:val="25"/>
        </w:rPr>
      </w:pPr>
    </w:p>
    <w:p w:rsidR="008B72C5" w:rsidRDefault="008B72C5">
      <w:pPr>
        <w:pStyle w:val="BodyText"/>
        <w:spacing w:before="6"/>
        <w:rPr>
          <w:sz w:val="25"/>
        </w:rPr>
      </w:pPr>
    </w:p>
    <w:p w:rsidR="008B72C5" w:rsidRDefault="008B72C5">
      <w:pPr>
        <w:pStyle w:val="BodyText"/>
        <w:spacing w:before="6"/>
        <w:rPr>
          <w:sz w:val="25"/>
        </w:rPr>
      </w:pPr>
    </w:p>
    <w:p w:rsidR="008B72C5" w:rsidRDefault="008B72C5">
      <w:pPr>
        <w:pStyle w:val="BodyText"/>
        <w:spacing w:before="6"/>
        <w:rPr>
          <w:sz w:val="25"/>
        </w:rPr>
      </w:pPr>
    </w:p>
    <w:p w:rsidR="00F14A6C" w:rsidRDefault="00CA4B19">
      <w:pPr>
        <w:pStyle w:val="BodyText"/>
        <w:spacing w:before="6"/>
        <w:rPr>
          <w:sz w:val="25"/>
        </w:rPr>
      </w:pPr>
      <w:r w:rsidRPr="00CA4B19">
        <w:pict>
          <v:shape id="Text Box 11" o:spid="_x0000_s1029" type="#_x0000_t202" style="position:absolute;margin-left:82.8pt;margin-top:16.9pt;width:419.05pt;height:16.6pt;z-index:-251649024;mso-position-horizontal-relative:page" o:gfxdata="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NrubE1gAAAAoBAAAPAAAAAAAAAAEAIAAAACIAAABkcnMv&#10;ZG93bnJldi54bWxQSwECFAAUAAAACACHTuJAyQ4XVQUCAAAyBAAADgAAAAAAAAABACAAAAAlAQAA&#10;ZHJzL2Uyb0RvYy54bWxQSwUGAAAAAAYABgBZAQAAnAUAAAAA&#10;" filled="f" strokeweight=".48pt">
            <v:textbox inset="0,0,0,0">
              <w:txbxContent>
                <w:p w:rsidR="00F14A6C" w:rsidRDefault="003B72C7">
                  <w:pPr>
                    <w:numPr>
                      <w:ilvl w:val="0"/>
                      <w:numId w:val="9"/>
                    </w:numPr>
                    <w:tabs>
                      <w:tab w:val="left" w:pos="461"/>
                    </w:tabs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TRAINING AND WORKSHOPS ATTENDED:</w:t>
                  </w:r>
                </w:p>
              </w:txbxContent>
            </v:textbox>
            <w10:wrap type="topAndBottom" anchorx="page"/>
          </v:shape>
        </w:pict>
      </w:r>
    </w:p>
    <w:p w:rsidR="00F14A6C" w:rsidRDefault="00F14A6C">
      <w:pPr>
        <w:pStyle w:val="BodyText"/>
        <w:spacing w:before="7"/>
        <w:rPr>
          <w:sz w:val="17"/>
        </w:rPr>
      </w:pPr>
    </w:p>
    <w:p w:rsidR="00F14A6C" w:rsidRDefault="003B72C7" w:rsidP="008B72C5">
      <w:pPr>
        <w:pStyle w:val="ListParagraph"/>
        <w:numPr>
          <w:ilvl w:val="0"/>
          <w:numId w:val="15"/>
        </w:numPr>
        <w:tabs>
          <w:tab w:val="left" w:pos="580"/>
        </w:tabs>
        <w:spacing w:before="89" w:line="276" w:lineRule="auto"/>
        <w:ind w:right="651"/>
        <w:jc w:val="left"/>
        <w:rPr>
          <w:sz w:val="28"/>
        </w:rPr>
      </w:pPr>
      <w:r>
        <w:rPr>
          <w:sz w:val="28"/>
        </w:rPr>
        <w:t>I have worked for 30 days with NGO called “Samrthan Trust” at Ahmedabad Working in Halvad (Surendranager) during My study M.S.W-1</w:t>
      </w:r>
    </w:p>
    <w:p w:rsidR="00F14A6C" w:rsidRDefault="003B72C7" w:rsidP="008B72C5">
      <w:pPr>
        <w:pStyle w:val="ListParagraph"/>
        <w:numPr>
          <w:ilvl w:val="0"/>
          <w:numId w:val="15"/>
        </w:numPr>
        <w:tabs>
          <w:tab w:val="left" w:pos="580"/>
          <w:tab w:val="left" w:pos="8067"/>
        </w:tabs>
        <w:spacing w:line="276" w:lineRule="auto"/>
        <w:ind w:right="651"/>
        <w:jc w:val="left"/>
        <w:rPr>
          <w:sz w:val="28"/>
        </w:rPr>
      </w:pPr>
      <w:r>
        <w:rPr>
          <w:sz w:val="28"/>
        </w:rPr>
        <w:t>Attended 1 Days training workshop HIV, Aids A</w:t>
      </w:r>
      <w:r w:rsidR="00C75CE5">
        <w:rPr>
          <w:sz w:val="28"/>
        </w:rPr>
        <w:t xml:space="preserve">wareness </w:t>
      </w:r>
      <w:r>
        <w:rPr>
          <w:sz w:val="28"/>
        </w:rPr>
        <w:t xml:space="preserve">on </w:t>
      </w:r>
      <w:r>
        <w:rPr>
          <w:spacing w:val="-6"/>
          <w:sz w:val="28"/>
        </w:rPr>
        <w:t xml:space="preserve">Dr. </w:t>
      </w:r>
      <w:r>
        <w:rPr>
          <w:sz w:val="28"/>
        </w:rPr>
        <w:t>Rasiklalshah sarvjnik hospital,Modasa</w:t>
      </w:r>
    </w:p>
    <w:p w:rsidR="00F14A6C" w:rsidRDefault="003B72C7" w:rsidP="008B72C5">
      <w:pPr>
        <w:pStyle w:val="ListParagraph"/>
        <w:numPr>
          <w:ilvl w:val="0"/>
          <w:numId w:val="15"/>
        </w:numPr>
        <w:tabs>
          <w:tab w:val="left" w:pos="580"/>
          <w:tab w:val="left" w:pos="5595"/>
        </w:tabs>
        <w:spacing w:before="1" w:line="276" w:lineRule="auto"/>
        <w:ind w:right="655"/>
        <w:jc w:val="left"/>
        <w:rPr>
          <w:sz w:val="28"/>
        </w:rPr>
      </w:pPr>
      <w:r>
        <w:rPr>
          <w:sz w:val="28"/>
        </w:rPr>
        <w:t>I  have  worked  for  30  days</w:t>
      </w:r>
      <w:r w:rsidR="00C75CE5">
        <w:rPr>
          <w:sz w:val="28"/>
        </w:rPr>
        <w:t xml:space="preserve"> </w:t>
      </w:r>
      <w:r>
        <w:rPr>
          <w:sz w:val="28"/>
        </w:rPr>
        <w:t>with</w:t>
      </w:r>
      <w:r w:rsidR="00C75CE5">
        <w:rPr>
          <w:sz w:val="28"/>
        </w:rPr>
        <w:t xml:space="preserve"> DRDA</w:t>
      </w:r>
      <w:r w:rsidR="00C75CE5">
        <w:rPr>
          <w:sz w:val="28"/>
        </w:rPr>
        <w:tab/>
        <w:t>Nadi</w:t>
      </w:r>
      <w:r>
        <w:rPr>
          <w:sz w:val="28"/>
        </w:rPr>
        <w:t>ad Working in Kheda taluka during My studyM.S.W-2</w:t>
      </w:r>
    </w:p>
    <w:p w:rsidR="008B72C5" w:rsidRPr="008B72C5" w:rsidRDefault="003B72C7" w:rsidP="008B72C5">
      <w:pPr>
        <w:pStyle w:val="BodyText"/>
        <w:numPr>
          <w:ilvl w:val="0"/>
          <w:numId w:val="15"/>
        </w:numPr>
        <w:spacing w:line="321" w:lineRule="exact"/>
        <w:jc w:val="left"/>
      </w:pPr>
      <w:r>
        <w:t>NSS Camp for 10 Day by Kheda Arts &amp; Commerce</w:t>
      </w:r>
      <w:r w:rsidR="008B72C5">
        <w:t xml:space="preserve"> </w:t>
      </w:r>
      <w:r>
        <w:t>College</w:t>
      </w:r>
    </w:p>
    <w:p w:rsidR="008B72C5" w:rsidRDefault="008B72C5" w:rsidP="008B72C5">
      <w:pPr>
        <w:pStyle w:val="ListParagraph"/>
        <w:numPr>
          <w:ilvl w:val="0"/>
          <w:numId w:val="15"/>
        </w:numPr>
        <w:tabs>
          <w:tab w:val="left" w:pos="571"/>
        </w:tabs>
        <w:spacing w:line="321" w:lineRule="exact"/>
        <w:jc w:val="left"/>
        <w:rPr>
          <w:sz w:val="28"/>
        </w:rPr>
      </w:pPr>
      <w:r>
        <w:rPr>
          <w:sz w:val="28"/>
        </w:rPr>
        <w:t>I Have Attended by Budget Talim in Katch Nav Nirman Abhiyan</w:t>
      </w:r>
      <w:r w:rsidR="00BA678D">
        <w:rPr>
          <w:sz w:val="28"/>
        </w:rPr>
        <w:t xml:space="preserve"> </w:t>
      </w:r>
      <w:r>
        <w:rPr>
          <w:sz w:val="28"/>
        </w:rPr>
        <w:t>Bhuj</w:t>
      </w:r>
    </w:p>
    <w:p w:rsidR="008B72C5" w:rsidRDefault="008B72C5" w:rsidP="008B72C5">
      <w:pPr>
        <w:pStyle w:val="ListParagraph"/>
        <w:numPr>
          <w:ilvl w:val="0"/>
          <w:numId w:val="15"/>
        </w:numPr>
        <w:tabs>
          <w:tab w:val="left" w:pos="597"/>
        </w:tabs>
        <w:spacing w:before="48" w:line="278" w:lineRule="auto"/>
        <w:ind w:right="648"/>
        <w:jc w:val="left"/>
        <w:rPr>
          <w:sz w:val="28"/>
        </w:rPr>
      </w:pPr>
      <w:r>
        <w:rPr>
          <w:sz w:val="28"/>
        </w:rPr>
        <w:t>I Have Attended by IAY (Indira Aavas Yojna) Planning &amp; implication 3 Days on Sardar patel institute of public administrator SPIPAAhmedabad.</w:t>
      </w:r>
    </w:p>
    <w:p w:rsidR="008B72C5" w:rsidRDefault="008B72C5" w:rsidP="008B72C5">
      <w:pPr>
        <w:pStyle w:val="ListParagraph"/>
        <w:numPr>
          <w:ilvl w:val="0"/>
          <w:numId w:val="15"/>
        </w:numPr>
        <w:tabs>
          <w:tab w:val="left" w:pos="655"/>
        </w:tabs>
        <w:spacing w:line="276" w:lineRule="auto"/>
        <w:ind w:right="646"/>
        <w:jc w:val="left"/>
        <w:rPr>
          <w:sz w:val="28"/>
        </w:rPr>
      </w:pPr>
      <w:r>
        <w:rPr>
          <w:sz w:val="28"/>
        </w:rPr>
        <w:t>I Have Attended By RTE [Right Education Act 2009] implementation to Kachh Dist State level Workshop onAhmedabad.</w:t>
      </w:r>
    </w:p>
    <w:p w:rsidR="008B72C5" w:rsidRDefault="008B72C5" w:rsidP="008B72C5">
      <w:pPr>
        <w:pStyle w:val="ListParagraph"/>
        <w:numPr>
          <w:ilvl w:val="0"/>
          <w:numId w:val="15"/>
        </w:numPr>
        <w:tabs>
          <w:tab w:val="left" w:pos="549"/>
        </w:tabs>
        <w:spacing w:line="278" w:lineRule="auto"/>
        <w:ind w:right="652"/>
        <w:jc w:val="left"/>
        <w:rPr>
          <w:sz w:val="28"/>
        </w:rPr>
      </w:pPr>
      <w:r>
        <w:rPr>
          <w:sz w:val="28"/>
        </w:rPr>
        <w:t>I Have Attended By SHG Introduction Training for 3 Days on Sardar patel institute of public administrator SPIPAAhmedabad.</w:t>
      </w:r>
    </w:p>
    <w:p w:rsidR="008B72C5" w:rsidRDefault="008B72C5" w:rsidP="008B72C5">
      <w:pPr>
        <w:pStyle w:val="ListParagraph"/>
        <w:numPr>
          <w:ilvl w:val="0"/>
          <w:numId w:val="15"/>
        </w:numPr>
        <w:tabs>
          <w:tab w:val="left" w:pos="708"/>
        </w:tabs>
        <w:spacing w:line="276" w:lineRule="auto"/>
        <w:ind w:right="651"/>
        <w:jc w:val="left"/>
        <w:rPr>
          <w:sz w:val="28"/>
        </w:rPr>
      </w:pPr>
      <w:r>
        <w:rPr>
          <w:sz w:val="28"/>
        </w:rPr>
        <w:t>I Have Attended By Government processor Training for 3 Days on Sardar patel institute of public administrator SPIPAAhmedabad.</w:t>
      </w:r>
    </w:p>
    <w:p w:rsidR="008B72C5" w:rsidRDefault="008B72C5" w:rsidP="008B72C5">
      <w:pPr>
        <w:pStyle w:val="ListParagraph"/>
        <w:numPr>
          <w:ilvl w:val="0"/>
          <w:numId w:val="15"/>
        </w:numPr>
        <w:tabs>
          <w:tab w:val="left" w:pos="696"/>
        </w:tabs>
        <w:spacing w:line="278" w:lineRule="auto"/>
        <w:ind w:right="651"/>
        <w:jc w:val="left"/>
        <w:rPr>
          <w:sz w:val="28"/>
        </w:rPr>
      </w:pPr>
      <w:r>
        <w:rPr>
          <w:sz w:val="28"/>
        </w:rPr>
        <w:t>I Have Attended By SHG and Microfinance Trening For 2 Days on NABARD Anand.</w:t>
      </w:r>
    </w:p>
    <w:p w:rsidR="008B72C5" w:rsidRDefault="008B72C5" w:rsidP="008B72C5">
      <w:pPr>
        <w:pStyle w:val="ListParagraph"/>
        <w:numPr>
          <w:ilvl w:val="0"/>
          <w:numId w:val="15"/>
        </w:numPr>
        <w:tabs>
          <w:tab w:val="left" w:pos="657"/>
        </w:tabs>
        <w:spacing w:line="276" w:lineRule="auto"/>
        <w:ind w:right="644"/>
        <w:jc w:val="left"/>
        <w:rPr>
          <w:sz w:val="28"/>
        </w:rPr>
      </w:pPr>
      <w:r>
        <w:rPr>
          <w:sz w:val="28"/>
        </w:rPr>
        <w:t>I Have Attended By Social mobilization and Capacity building Training for 3 Days on SIRDAhemedabad</w:t>
      </w:r>
    </w:p>
    <w:p w:rsidR="008B72C5" w:rsidRDefault="008B72C5" w:rsidP="008B72C5">
      <w:pPr>
        <w:pStyle w:val="ListParagraph"/>
        <w:numPr>
          <w:ilvl w:val="0"/>
          <w:numId w:val="15"/>
        </w:numPr>
        <w:tabs>
          <w:tab w:val="left" w:pos="664"/>
        </w:tabs>
        <w:spacing w:line="276" w:lineRule="auto"/>
        <w:ind w:right="646"/>
        <w:jc w:val="left"/>
        <w:rPr>
          <w:sz w:val="28"/>
        </w:rPr>
      </w:pPr>
      <w:r>
        <w:rPr>
          <w:sz w:val="28"/>
        </w:rPr>
        <w:t xml:space="preserve">I Have Attended By NRLM </w:t>
      </w:r>
      <w:r w:rsidR="004604AD">
        <w:rPr>
          <w:sz w:val="28"/>
        </w:rPr>
        <w:t xml:space="preserve">implimatition </w:t>
      </w:r>
      <w:r>
        <w:rPr>
          <w:sz w:val="28"/>
        </w:rPr>
        <w:t xml:space="preserve"> guideline Training for 2 Days on SIRD</w:t>
      </w:r>
      <w:r w:rsidR="00EC65A6">
        <w:rPr>
          <w:sz w:val="28"/>
        </w:rPr>
        <w:t xml:space="preserve"> </w:t>
      </w:r>
      <w:r>
        <w:rPr>
          <w:sz w:val="28"/>
        </w:rPr>
        <w:t>Ahmedabad</w:t>
      </w:r>
    </w:p>
    <w:p w:rsidR="00EC65A6" w:rsidRDefault="00EC65A6" w:rsidP="008B72C5">
      <w:pPr>
        <w:pStyle w:val="ListParagraph"/>
        <w:numPr>
          <w:ilvl w:val="0"/>
          <w:numId w:val="15"/>
        </w:numPr>
        <w:tabs>
          <w:tab w:val="left" w:pos="664"/>
        </w:tabs>
        <w:spacing w:line="276" w:lineRule="auto"/>
        <w:ind w:right="646"/>
        <w:jc w:val="left"/>
        <w:rPr>
          <w:sz w:val="28"/>
        </w:rPr>
      </w:pPr>
      <w:r>
        <w:rPr>
          <w:sz w:val="28"/>
        </w:rPr>
        <w:t xml:space="preserve">I have attended by ICICI Foundation and KVK vegetable value chain and micro enterprise development one day training </w:t>
      </w:r>
    </w:p>
    <w:p w:rsidR="00EC65A6" w:rsidRDefault="00EC65A6" w:rsidP="00EC65A6">
      <w:pPr>
        <w:pStyle w:val="ListParagraph"/>
        <w:numPr>
          <w:ilvl w:val="0"/>
          <w:numId w:val="15"/>
        </w:numPr>
        <w:tabs>
          <w:tab w:val="left" w:pos="664"/>
        </w:tabs>
        <w:spacing w:line="276" w:lineRule="auto"/>
        <w:ind w:right="646"/>
        <w:jc w:val="left"/>
        <w:rPr>
          <w:sz w:val="28"/>
        </w:rPr>
      </w:pPr>
      <w:r>
        <w:rPr>
          <w:sz w:val="28"/>
        </w:rPr>
        <w:t xml:space="preserve">I have attended by ICICI Foundation and  Forest Department Beekeeping  value chain one day training </w:t>
      </w:r>
    </w:p>
    <w:p w:rsidR="000077D3" w:rsidRDefault="000077D3" w:rsidP="00EC65A6">
      <w:pPr>
        <w:pStyle w:val="ListParagraph"/>
        <w:numPr>
          <w:ilvl w:val="0"/>
          <w:numId w:val="15"/>
        </w:numPr>
        <w:tabs>
          <w:tab w:val="left" w:pos="664"/>
        </w:tabs>
        <w:spacing w:line="276" w:lineRule="auto"/>
        <w:ind w:right="646"/>
        <w:jc w:val="left"/>
        <w:rPr>
          <w:sz w:val="28"/>
        </w:rPr>
      </w:pPr>
      <w:r>
        <w:rPr>
          <w:sz w:val="28"/>
        </w:rPr>
        <w:t xml:space="preserve">I have attended </w:t>
      </w:r>
      <w:r w:rsidR="00E54F4C">
        <w:rPr>
          <w:sz w:val="28"/>
        </w:rPr>
        <w:t xml:space="preserve">women entrepreneurship Development </w:t>
      </w:r>
      <w:proofErr w:type="gramStart"/>
      <w:r w:rsidR="00E54F4C">
        <w:rPr>
          <w:sz w:val="28"/>
        </w:rPr>
        <w:t xml:space="preserve">program </w:t>
      </w:r>
      <w:r>
        <w:rPr>
          <w:sz w:val="28"/>
        </w:rPr>
        <w:t xml:space="preserve"> with</w:t>
      </w:r>
      <w:proofErr w:type="gramEnd"/>
      <w:r>
        <w:rPr>
          <w:sz w:val="28"/>
        </w:rPr>
        <w:t xml:space="preserve"> Jamna devi bajaj gram vikas sanstha (CSR for Bajaj Auto)</w:t>
      </w:r>
      <w:r w:rsidR="00E54F4C">
        <w:rPr>
          <w:sz w:val="28"/>
        </w:rPr>
        <w:t xml:space="preserve"> in</w:t>
      </w:r>
      <w:r>
        <w:rPr>
          <w:sz w:val="28"/>
        </w:rPr>
        <w:t xml:space="preserve"> </w:t>
      </w:r>
      <w:r w:rsidR="00E54F4C">
        <w:rPr>
          <w:sz w:val="28"/>
        </w:rPr>
        <w:t>Uttrakhnd state.</w:t>
      </w:r>
    </w:p>
    <w:p w:rsidR="008F3601" w:rsidRDefault="008F3601" w:rsidP="008F3601">
      <w:pPr>
        <w:pStyle w:val="ListParagraph"/>
        <w:numPr>
          <w:ilvl w:val="0"/>
          <w:numId w:val="15"/>
        </w:numPr>
        <w:tabs>
          <w:tab w:val="left" w:pos="664"/>
        </w:tabs>
        <w:spacing w:line="276" w:lineRule="auto"/>
        <w:ind w:right="646"/>
        <w:jc w:val="left"/>
        <w:rPr>
          <w:sz w:val="28"/>
        </w:rPr>
      </w:pPr>
      <w:r>
        <w:rPr>
          <w:sz w:val="28"/>
        </w:rPr>
        <w:t xml:space="preserve">I have attended National webinar of women empowerment  with Indore school of social </w:t>
      </w:r>
      <w:r w:rsidR="00F52616">
        <w:rPr>
          <w:sz w:val="28"/>
        </w:rPr>
        <w:t>work, Indore</w:t>
      </w:r>
      <w:r>
        <w:rPr>
          <w:sz w:val="28"/>
        </w:rPr>
        <w:t xml:space="preserve"> (MP)</w:t>
      </w:r>
    </w:p>
    <w:p w:rsidR="00EC65A6" w:rsidRDefault="00EC65A6" w:rsidP="00EC65A6">
      <w:pPr>
        <w:pStyle w:val="ListParagraph"/>
        <w:tabs>
          <w:tab w:val="left" w:pos="664"/>
        </w:tabs>
        <w:spacing w:line="276" w:lineRule="auto"/>
        <w:ind w:left="220" w:right="646" w:firstLine="0"/>
        <w:rPr>
          <w:sz w:val="28"/>
        </w:rPr>
      </w:pPr>
    </w:p>
    <w:p w:rsidR="008B72C5" w:rsidRDefault="008B72C5" w:rsidP="008B72C5">
      <w:pPr>
        <w:pStyle w:val="BodyText"/>
        <w:tabs>
          <w:tab w:val="left" w:pos="639"/>
        </w:tabs>
        <w:spacing w:line="321" w:lineRule="exact"/>
        <w:ind w:left="220"/>
      </w:pPr>
    </w:p>
    <w:p w:rsidR="00EC65A6" w:rsidRDefault="00EC65A6" w:rsidP="00481D53">
      <w:pPr>
        <w:pStyle w:val="BodyText"/>
        <w:tabs>
          <w:tab w:val="left" w:pos="639"/>
        </w:tabs>
        <w:spacing w:line="321" w:lineRule="exact"/>
        <w:sectPr w:rsidR="00EC65A6">
          <w:pgSz w:w="11910" w:h="16840"/>
          <w:pgMar w:top="200" w:right="980" w:bottom="980" w:left="1400" w:header="0" w:footer="786" w:gutter="0"/>
          <w:cols w:space="720"/>
        </w:sectPr>
      </w:pPr>
    </w:p>
    <w:p w:rsidR="00F14A6C" w:rsidRDefault="00F14A6C">
      <w:pPr>
        <w:pStyle w:val="BodyText"/>
        <w:rPr>
          <w:sz w:val="20"/>
        </w:rPr>
      </w:pPr>
    </w:p>
    <w:p w:rsidR="00F14A6C" w:rsidRDefault="00CA4B19">
      <w:pPr>
        <w:pStyle w:val="BodyText"/>
        <w:spacing w:before="8"/>
        <w:rPr>
          <w:sz w:val="25"/>
        </w:rPr>
      </w:pPr>
      <w:r w:rsidRPr="00CA4B19">
        <w:pict>
          <v:shape id="Text Box 12" o:spid="_x0000_s1028" type="#_x0000_t202" style="position:absolute;margin-left:75.55pt;margin-top:16.95pt;width:435.6pt;height:16.6pt;z-index:-251648000;mso-position-horizontal-relative:page" o:gfxdata="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r3TdtcAAAAKAQAADwAAAAAAAAABACAAAAAiAAAAZHJzL2Rv&#10;d25yZXYueG1sUEsBAhQAFAAAAAgAh07iQK0xMpMCAgAAMgQAAA4AAAAAAAAAAQAgAAAAJgEAAGRy&#10;cy9lMm9Eb2MueG1sUEsFBgAAAAAGAAYAWQEAAJoFAAAAAA==&#10;" filled="f" strokeweight=".48pt">
            <v:textbox inset="0,0,0,0">
              <w:txbxContent>
                <w:p w:rsidR="00F14A6C" w:rsidRDefault="003B72C7">
                  <w:pPr>
                    <w:numPr>
                      <w:ilvl w:val="0"/>
                      <w:numId w:val="12"/>
                    </w:numPr>
                    <w:tabs>
                      <w:tab w:val="left" w:pos="464"/>
                    </w:tabs>
                    <w:ind w:hanging="289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AREA OF PROFESSIONALINTEREST</w:t>
                  </w:r>
                  <w:r>
                    <w:rPr>
                      <w:sz w:val="28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F14A6C" w:rsidRDefault="00F14A6C">
      <w:pPr>
        <w:pStyle w:val="BodyText"/>
        <w:rPr>
          <w:sz w:val="30"/>
        </w:rPr>
      </w:pPr>
    </w:p>
    <w:p w:rsidR="00F14A6C" w:rsidRDefault="00F14A6C">
      <w:pPr>
        <w:pStyle w:val="BodyText"/>
        <w:spacing w:before="1"/>
        <w:rPr>
          <w:sz w:val="38"/>
        </w:rPr>
      </w:pPr>
    </w:p>
    <w:p w:rsidR="00F14A6C" w:rsidRDefault="003B72C7">
      <w:pPr>
        <w:pStyle w:val="BodyText"/>
        <w:ind w:firstLineChars="200" w:firstLine="560"/>
      </w:pPr>
      <w:r>
        <w:rPr>
          <w:rFonts w:ascii="Wingdings" w:hAnsi="Wingdings"/>
        </w:rPr>
        <w:t></w:t>
      </w:r>
      <w:r>
        <w:t xml:space="preserve"> Public relationship</w:t>
      </w:r>
    </w:p>
    <w:p w:rsidR="00F14A6C" w:rsidRDefault="003B72C7">
      <w:pPr>
        <w:pStyle w:val="BodyText"/>
        <w:ind w:firstLineChars="300" w:firstLine="840"/>
      </w:pPr>
      <w:r>
        <w:t xml:space="preserve">Skill Development </w:t>
      </w:r>
    </w:p>
    <w:p w:rsidR="00F14A6C" w:rsidRDefault="003B72C7">
      <w:pPr>
        <w:pStyle w:val="BodyText"/>
        <w:ind w:firstLineChars="300" w:firstLine="840"/>
      </w:pPr>
      <w:r>
        <w:t>Livelihood Innovation</w:t>
      </w:r>
    </w:p>
    <w:p w:rsidR="00F14A6C" w:rsidRDefault="003B72C7">
      <w:pPr>
        <w:pStyle w:val="BodyText"/>
        <w:ind w:firstLineChars="300" w:firstLine="840"/>
      </w:pPr>
      <w:r>
        <w:t>Microfinance</w:t>
      </w:r>
    </w:p>
    <w:p w:rsidR="00F14A6C" w:rsidRDefault="003B72C7">
      <w:pPr>
        <w:pStyle w:val="BodyText"/>
        <w:ind w:firstLineChars="300" w:firstLine="840"/>
      </w:pPr>
      <w:r>
        <w:t>SHG Capacity building</w:t>
      </w:r>
    </w:p>
    <w:p w:rsidR="00F14A6C" w:rsidRDefault="003B72C7">
      <w:pPr>
        <w:pStyle w:val="BodyText"/>
        <w:ind w:firstLineChars="300" w:firstLine="840"/>
      </w:pPr>
      <w:r>
        <w:t>Agriculture Value chain</w:t>
      </w:r>
    </w:p>
    <w:p w:rsidR="00F14A6C" w:rsidRDefault="003B72C7">
      <w:pPr>
        <w:pStyle w:val="BodyText"/>
        <w:ind w:firstLineChars="300" w:firstLine="840"/>
      </w:pPr>
      <w:r>
        <w:t>Sustainable Agri farming</w:t>
      </w:r>
    </w:p>
    <w:p w:rsidR="00F14A6C" w:rsidRDefault="003B72C7">
      <w:pPr>
        <w:pStyle w:val="BodyText"/>
        <w:spacing w:before="122"/>
        <w:ind w:left="580"/>
      </w:pPr>
      <w:r>
        <w:rPr>
          <w:rFonts w:ascii="Wingdings" w:hAnsi="Wingdings"/>
        </w:rPr>
        <w:t></w:t>
      </w:r>
      <w:r>
        <w:t xml:space="preserve"> Social</w:t>
      </w:r>
      <w:r w:rsidR="004604AD">
        <w:t xml:space="preserve"> </w:t>
      </w:r>
      <w:r>
        <w:t>Development</w:t>
      </w:r>
    </w:p>
    <w:p w:rsidR="00F14A6C" w:rsidRDefault="003B72C7">
      <w:pPr>
        <w:pStyle w:val="BodyText"/>
        <w:spacing w:before="119"/>
        <w:ind w:left="580"/>
      </w:pPr>
      <w:r>
        <w:rPr>
          <w:rFonts w:ascii="Wingdings" w:hAnsi="Wingdings"/>
        </w:rPr>
        <w:t></w:t>
      </w:r>
      <w:r>
        <w:t xml:space="preserve"> Woman Empowerment</w:t>
      </w:r>
    </w:p>
    <w:p w:rsidR="00F14A6C" w:rsidRDefault="003B72C7">
      <w:pPr>
        <w:pStyle w:val="BodyText"/>
        <w:spacing w:before="120"/>
        <w:ind w:left="580"/>
      </w:pPr>
      <w:r>
        <w:rPr>
          <w:rFonts w:ascii="Wingdings" w:hAnsi="Wingdings"/>
        </w:rPr>
        <w:t></w:t>
      </w:r>
      <w:r>
        <w:t xml:space="preserve"> Livelihood Promotion</w:t>
      </w:r>
    </w:p>
    <w:p w:rsidR="00F14A6C" w:rsidRDefault="003B72C7">
      <w:pPr>
        <w:pStyle w:val="BodyText"/>
        <w:spacing w:before="119"/>
        <w:ind w:left="580"/>
      </w:pPr>
      <w:r>
        <w:rPr>
          <w:rFonts w:ascii="Wingdings" w:hAnsi="Wingdings"/>
        </w:rPr>
        <w:t></w:t>
      </w:r>
      <w:r>
        <w:t xml:space="preserve"> Rural Base Development Activity</w:t>
      </w:r>
    </w:p>
    <w:p w:rsidR="00F14A6C" w:rsidRDefault="003B72C7">
      <w:pPr>
        <w:pStyle w:val="BodyText"/>
        <w:spacing w:before="120"/>
        <w:ind w:left="580"/>
      </w:pPr>
      <w:r>
        <w:rPr>
          <w:rFonts w:ascii="Wingdings" w:hAnsi="Wingdings"/>
        </w:rPr>
        <w:t></w:t>
      </w:r>
      <w:r>
        <w:t xml:space="preserve"> Counseling</w:t>
      </w:r>
    </w:p>
    <w:p w:rsidR="00F14A6C" w:rsidRDefault="003B72C7">
      <w:pPr>
        <w:pStyle w:val="BodyText"/>
        <w:spacing w:before="120"/>
        <w:ind w:left="580"/>
      </w:pPr>
      <w:r>
        <w:rPr>
          <w:rFonts w:ascii="Wingdings" w:hAnsi="Wingdings"/>
        </w:rPr>
        <w:t></w:t>
      </w:r>
      <w:r>
        <w:t xml:space="preserve"> </w:t>
      </w:r>
      <w:r w:rsidR="00082825">
        <w:t>Computer Operating</w:t>
      </w:r>
      <w:r>
        <w:t>.</w:t>
      </w:r>
    </w:p>
    <w:p w:rsidR="00F14A6C" w:rsidRDefault="003B72C7">
      <w:pPr>
        <w:pStyle w:val="BodyText"/>
        <w:spacing w:before="62"/>
        <w:ind w:left="580"/>
      </w:pPr>
      <w:r>
        <w:rPr>
          <w:rFonts w:ascii="Wingdings" w:hAnsi="Wingdings"/>
        </w:rPr>
        <w:t></w:t>
      </w:r>
      <w:r>
        <w:t xml:space="preserve"> Rural Community Development</w:t>
      </w:r>
    </w:p>
    <w:p w:rsidR="00F14A6C" w:rsidRDefault="003B72C7">
      <w:pPr>
        <w:pStyle w:val="BodyText"/>
        <w:spacing w:before="59"/>
        <w:ind w:left="580"/>
      </w:pPr>
      <w:r>
        <w:rPr>
          <w:rFonts w:ascii="Wingdings" w:hAnsi="Wingdings"/>
        </w:rPr>
        <w:t></w:t>
      </w:r>
      <w:r>
        <w:t xml:space="preserve"> Research, </w:t>
      </w:r>
      <w:r w:rsidR="004604AD">
        <w:t>Documentation</w:t>
      </w:r>
      <w:r>
        <w:t>, and presentation.</w:t>
      </w:r>
    </w:p>
    <w:p w:rsidR="00F14A6C" w:rsidRDefault="00F14A6C">
      <w:pPr>
        <w:pStyle w:val="BodyText"/>
        <w:rPr>
          <w:sz w:val="20"/>
        </w:rPr>
      </w:pPr>
    </w:p>
    <w:p w:rsidR="00F14A6C" w:rsidRDefault="00F14A6C">
      <w:pPr>
        <w:pStyle w:val="BodyText"/>
        <w:rPr>
          <w:sz w:val="20"/>
        </w:rPr>
      </w:pPr>
    </w:p>
    <w:p w:rsidR="00F14A6C" w:rsidRDefault="00CA4B19">
      <w:pPr>
        <w:pStyle w:val="BodyText"/>
        <w:spacing w:before="10"/>
        <w:rPr>
          <w:sz w:val="12"/>
        </w:rPr>
      </w:pPr>
      <w:r w:rsidRPr="00CA4B19">
        <w:pict>
          <v:shape id="Text Box 13" o:spid="_x0000_s1027" type="#_x0000_t202" style="position:absolute;margin-left:75.55pt;margin-top:9.6pt;width:419.05pt;height:24.65pt;z-index:-251646976;mso-position-horizontal-relative:page" o:gfxdata="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ya51S1AAAAAkBAAAPAAAAAAAAAAEAIAAAACIAAABkcnMvZG93&#10;bnJldi54bWxQSwECFAAUAAAACACHTuJAm6c3LgQCAAAyBAAADgAAAAAAAAABACAAAAAjAQAAZHJz&#10;L2Uyb0RvYy54bWxQSwUGAAAAAAYABgBZAQAAmQUAAAAA&#10;" filled="f" strokeweight=".48pt">
            <v:textbox inset="0,0,0,0">
              <w:txbxContent>
                <w:p w:rsidR="00F14A6C" w:rsidRPr="00481D53" w:rsidRDefault="003B72C7">
                  <w:pPr>
                    <w:pStyle w:val="BodyText"/>
                    <w:ind w:left="453"/>
                    <w:rPr>
                      <w:b/>
                      <w:bCs/>
                    </w:rPr>
                  </w:pPr>
                  <w:r w:rsidRPr="00481D53">
                    <w:rPr>
                      <w:b/>
                      <w:bCs/>
                    </w:rPr>
                    <w:t>REFERENCES</w:t>
                  </w:r>
                </w:p>
              </w:txbxContent>
            </v:textbox>
            <w10:wrap type="topAndBottom" anchorx="page"/>
          </v:shape>
        </w:pict>
      </w:r>
    </w:p>
    <w:p w:rsidR="00F14A6C" w:rsidRDefault="00F14A6C">
      <w:pPr>
        <w:pStyle w:val="BodyText"/>
        <w:spacing w:before="4"/>
        <w:rPr>
          <w:sz w:val="39"/>
        </w:rPr>
      </w:pPr>
    </w:p>
    <w:p w:rsidR="001B3282" w:rsidRDefault="00E90F3D" w:rsidP="001B3282">
      <w:pPr>
        <w:pStyle w:val="BodyText"/>
        <w:numPr>
          <w:ilvl w:val="1"/>
          <w:numId w:val="15"/>
        </w:numPr>
        <w:spacing w:line="276" w:lineRule="auto"/>
        <w:ind w:right="5313"/>
      </w:pPr>
      <w:r>
        <w:t>Mr.Mehul parmar</w:t>
      </w:r>
    </w:p>
    <w:p w:rsidR="00E90F3D" w:rsidRDefault="001B3282" w:rsidP="001B3282">
      <w:pPr>
        <w:pStyle w:val="BodyText"/>
        <w:spacing w:line="276" w:lineRule="auto"/>
        <w:ind w:left="579" w:right="5313"/>
      </w:pPr>
      <w:r>
        <w:t xml:space="preserve">    </w:t>
      </w:r>
      <w:r w:rsidR="00E54F4C">
        <w:t xml:space="preserve"> </w:t>
      </w:r>
      <w:r w:rsidR="00E90F3D">
        <w:t>Manager- communication</w:t>
      </w:r>
    </w:p>
    <w:p w:rsidR="004F5FE0" w:rsidRDefault="001B3282" w:rsidP="001B3282">
      <w:pPr>
        <w:pStyle w:val="BodyText"/>
        <w:spacing w:line="276" w:lineRule="auto"/>
        <w:ind w:left="720" w:right="5313"/>
      </w:pPr>
      <w:r>
        <w:t xml:space="preserve">   </w:t>
      </w:r>
      <w:r w:rsidR="00E90F3D">
        <w:t>Karm</w:t>
      </w:r>
      <w:r w:rsidR="00E54F4C">
        <w:t>a</w:t>
      </w:r>
      <w:r w:rsidR="00E90F3D">
        <w:t xml:space="preserve">sad medical hospital </w:t>
      </w:r>
      <w:r w:rsidR="004F5FE0">
        <w:t xml:space="preserve"> </w:t>
      </w:r>
    </w:p>
    <w:p w:rsidR="00E90F3D" w:rsidRDefault="001B3282" w:rsidP="001B3282">
      <w:pPr>
        <w:pStyle w:val="BodyText"/>
        <w:spacing w:line="276" w:lineRule="auto"/>
        <w:ind w:left="720" w:right="5313"/>
      </w:pPr>
      <w:r>
        <w:t xml:space="preserve">  </w:t>
      </w:r>
      <w:r w:rsidR="00E54F4C">
        <w:t xml:space="preserve"> </w:t>
      </w:r>
      <w:r w:rsidR="00E90F3D">
        <w:t>Contact No.8141422255</w:t>
      </w:r>
    </w:p>
    <w:p w:rsidR="00E54F4C" w:rsidRDefault="00E54F4C" w:rsidP="00E54F4C">
      <w:pPr>
        <w:pStyle w:val="BodyText"/>
        <w:spacing w:line="276" w:lineRule="auto"/>
        <w:ind w:left="720" w:right="5313"/>
      </w:pPr>
      <w:r>
        <w:t xml:space="preserve">   </w:t>
      </w:r>
    </w:p>
    <w:p w:rsidR="00E54F4C" w:rsidRDefault="001B3282" w:rsidP="001B3282">
      <w:pPr>
        <w:pStyle w:val="BodyText"/>
        <w:spacing w:line="276" w:lineRule="auto"/>
        <w:ind w:right="5313"/>
      </w:pPr>
      <w:r>
        <w:t xml:space="preserve">     </w:t>
      </w:r>
      <w:r w:rsidR="00E54F4C">
        <w:t>2)   Mr. K.K Desai</w:t>
      </w:r>
    </w:p>
    <w:p w:rsidR="001B3282" w:rsidRDefault="001B3282" w:rsidP="001B3282">
      <w:pPr>
        <w:pStyle w:val="BodyText"/>
        <w:spacing w:line="276" w:lineRule="auto"/>
        <w:ind w:right="5313"/>
      </w:pPr>
      <w:r>
        <w:t xml:space="preserve">          </w:t>
      </w:r>
      <w:r w:rsidR="00E54F4C">
        <w:t>Rtd.</w:t>
      </w:r>
      <w:r>
        <w:t xml:space="preserve">Director Canara </w:t>
      </w:r>
      <w:r w:rsidR="00E54F4C">
        <w:t xml:space="preserve">Bank   </w:t>
      </w:r>
    </w:p>
    <w:p w:rsidR="001B3282" w:rsidRDefault="001B3282" w:rsidP="001B3282">
      <w:pPr>
        <w:pStyle w:val="BodyText"/>
        <w:spacing w:line="276" w:lineRule="auto"/>
        <w:ind w:right="5313"/>
      </w:pPr>
      <w:r>
        <w:t xml:space="preserve">          RSETI, Nadiad ,Dist.Kheda</w:t>
      </w:r>
    </w:p>
    <w:p w:rsidR="001B3282" w:rsidRDefault="001B3282" w:rsidP="001B3282">
      <w:pPr>
        <w:pStyle w:val="BodyText"/>
        <w:spacing w:line="276" w:lineRule="auto"/>
        <w:ind w:right="5313"/>
      </w:pPr>
      <w:r>
        <w:t xml:space="preserve">          Contact No.9879790224</w:t>
      </w:r>
    </w:p>
    <w:p w:rsidR="001B3282" w:rsidRDefault="001B3282" w:rsidP="001B3282">
      <w:pPr>
        <w:pStyle w:val="BodyText"/>
        <w:spacing w:line="276" w:lineRule="auto"/>
        <w:ind w:right="5313"/>
        <w:jc w:val="both"/>
      </w:pPr>
    </w:p>
    <w:p w:rsidR="004F5FE0" w:rsidRDefault="00E54F4C" w:rsidP="00481D53">
      <w:pPr>
        <w:pStyle w:val="BodyText"/>
        <w:ind w:right="5313"/>
      </w:pPr>
      <w:r>
        <w:t xml:space="preserve">    </w:t>
      </w:r>
      <w:r w:rsidR="001B3282">
        <w:t xml:space="preserve">           </w:t>
      </w:r>
    </w:p>
    <w:p w:rsidR="004F5FE0" w:rsidRPr="00481D53" w:rsidRDefault="00073FA1" w:rsidP="004F5FE0">
      <w:pPr>
        <w:pStyle w:val="Heading1"/>
        <w:spacing w:line="482" w:lineRule="auto"/>
        <w:ind w:left="220" w:right="4140" w:firstLine="0"/>
        <w:rPr>
          <w:sz w:val="24"/>
          <w:szCs w:val="24"/>
        </w:rPr>
      </w:pPr>
      <w:r w:rsidRPr="00481D53">
        <w:rPr>
          <w:sz w:val="24"/>
          <w:szCs w:val="24"/>
        </w:rPr>
        <w:t>CURENT SALRY: Rs. 35000</w:t>
      </w:r>
      <w:r w:rsidR="004F5FE0" w:rsidRPr="00481D53">
        <w:rPr>
          <w:sz w:val="24"/>
          <w:szCs w:val="24"/>
        </w:rPr>
        <w:t>/- pe</w:t>
      </w:r>
      <w:r w:rsidR="00942F47" w:rsidRPr="00481D53">
        <w:rPr>
          <w:sz w:val="24"/>
          <w:szCs w:val="24"/>
        </w:rPr>
        <w:t>r month EXPETED SALRY: Rs. 4</w:t>
      </w:r>
      <w:r w:rsidRPr="00481D53">
        <w:rPr>
          <w:sz w:val="24"/>
          <w:szCs w:val="24"/>
        </w:rPr>
        <w:t>5000</w:t>
      </w:r>
      <w:r w:rsidR="004F5FE0" w:rsidRPr="00481D53">
        <w:rPr>
          <w:sz w:val="24"/>
          <w:szCs w:val="24"/>
        </w:rPr>
        <w:t>/- per month</w:t>
      </w:r>
    </w:p>
    <w:p w:rsidR="004F5FE0" w:rsidRDefault="004F5FE0" w:rsidP="004F5FE0">
      <w:pPr>
        <w:pStyle w:val="BodyText"/>
        <w:spacing w:before="5"/>
        <w:rPr>
          <w:b/>
          <w:sz w:val="27"/>
        </w:rPr>
      </w:pPr>
      <w:bookmarkStart w:id="1" w:name="_GoBack"/>
      <w:bookmarkEnd w:id="1"/>
    </w:p>
    <w:p w:rsidR="004F5FE0" w:rsidRDefault="004F5FE0" w:rsidP="004F5FE0">
      <w:pPr>
        <w:pStyle w:val="BodyText"/>
        <w:spacing w:before="1"/>
        <w:ind w:left="220"/>
      </w:pPr>
      <w:r>
        <w:t>Place: - Dhathal</w:t>
      </w:r>
    </w:p>
    <w:p w:rsidR="004F5FE0" w:rsidRDefault="004F5FE0" w:rsidP="004F5FE0">
      <w:pPr>
        <w:pStyle w:val="BodyText"/>
        <w:spacing w:before="10"/>
        <w:rPr>
          <w:sz w:val="27"/>
        </w:rPr>
      </w:pPr>
    </w:p>
    <w:p w:rsidR="00481D53" w:rsidRDefault="004F5FE0" w:rsidP="00481D53">
      <w:pPr>
        <w:pStyle w:val="BodyText"/>
        <w:tabs>
          <w:tab w:val="left" w:pos="6639"/>
        </w:tabs>
        <w:ind w:left="220"/>
      </w:pPr>
      <w:r>
        <w:t>Date:</w:t>
      </w:r>
      <w:r w:rsidR="00F52616">
        <w:rPr>
          <w:spacing w:val="66"/>
        </w:rPr>
        <w:t>20</w:t>
      </w:r>
      <w:r w:rsidR="00E54F4C">
        <w:rPr>
          <w:spacing w:val="66"/>
        </w:rPr>
        <w:t>-9</w:t>
      </w:r>
      <w:r w:rsidR="00073FA1">
        <w:rPr>
          <w:spacing w:val="66"/>
        </w:rPr>
        <w:t>-2021</w:t>
      </w:r>
      <w:r>
        <w:tab/>
      </w:r>
      <w:r w:rsidRPr="00481D53">
        <w:rPr>
          <w:rFonts w:ascii="Arial" w:hAnsi="Arial" w:cs="Arial"/>
        </w:rPr>
        <w:t>(Aditya Desai</w:t>
      </w:r>
    </w:p>
    <w:sectPr w:rsidR="00481D53" w:rsidSect="00481D53">
      <w:pgSz w:w="11910" w:h="16840"/>
      <w:pgMar w:top="284" w:right="980" w:bottom="980" w:left="1400" w:header="0" w:footer="78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D5D" w:rsidRDefault="00C00D5D">
      <w:r>
        <w:separator/>
      </w:r>
    </w:p>
  </w:endnote>
  <w:endnote w:type="continuationSeparator" w:id="0">
    <w:p w:rsidR="00C00D5D" w:rsidRDefault="00C00D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A6C" w:rsidRDefault="00CA4B19">
    <w:pPr>
      <w:pStyle w:val="BodyText"/>
      <w:spacing w:line="14" w:lineRule="auto"/>
      <w:rPr>
        <w:sz w:val="20"/>
      </w:rPr>
    </w:pPr>
    <w:r w:rsidRPr="00CA4B19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05pt;margin-top:791.35pt;width:10pt;height:15.3pt;z-index:-251658752;mso-position-horizontal-relative:page;mso-position-vertical-relative:page" o:gfxdata="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3Bl622gAA&#10;AA8BAAAPAAAAAAAAAAEAIAAAACIAAABkcnMvZG93bnJldi54bWxQSwECFAAUAAAACACHTuJAl3U8&#10;E6oBAABxAwAADgAAAAAAAAABACAAAAApAQAAZHJzL2Uyb0RvYy54bWxQSwUGAAAAAAYABgBZAQAA&#10;RQUAAAAA&#10;" filled="f" stroked="f">
          <v:textbox inset="0,0,0,0">
            <w:txbxContent>
              <w:p w:rsidR="00F14A6C" w:rsidRDefault="00CA4B19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 w:rsidR="003B72C7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52616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D5D" w:rsidRDefault="00C00D5D">
      <w:r>
        <w:separator/>
      </w:r>
    </w:p>
  </w:footnote>
  <w:footnote w:type="continuationSeparator" w:id="0">
    <w:p w:rsidR="00C00D5D" w:rsidRDefault="00C00D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en-US"/>
      </w:rPr>
    </w:lvl>
  </w:abstractNum>
  <w:abstractNum w:abstractNumId="1">
    <w:nsid w:val="B5E306ED"/>
    <w:multiLevelType w:val="multilevel"/>
    <w:tmpl w:val="B5E306ED"/>
    <w:lvl w:ilvl="0">
      <w:numFmt w:val="bullet"/>
      <w:lvlText w:val=""/>
      <w:lvlJc w:val="left"/>
      <w:pPr>
        <w:ind w:left="580" w:hanging="43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336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249" w:hanging="56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59" w:hanging="56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69" w:hanging="56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79" w:hanging="56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89" w:hanging="56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99" w:hanging="56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09" w:hanging="569"/>
      </w:pPr>
      <w:rPr>
        <w:rFonts w:hint="default"/>
        <w:lang w:val="en-US" w:eastAsia="en-US" w:bidi="en-US"/>
      </w:rPr>
    </w:lvl>
  </w:abstractNum>
  <w:abstractNum w:abstractNumId="2">
    <w:nsid w:val="BF205925"/>
    <w:multiLevelType w:val="multilevel"/>
    <w:tmpl w:val="BF205925"/>
    <w:lvl w:ilvl="0">
      <w:numFmt w:val="bullet"/>
      <w:lvlText w:val=""/>
      <w:lvlJc w:val="left"/>
      <w:pPr>
        <w:ind w:left="460" w:hanging="358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1269" w:hanging="35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9" w:hanging="35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89" w:hanging="35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99" w:hanging="35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09" w:hanging="35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19" w:hanging="35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128" w:hanging="35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938" w:hanging="358"/>
      </w:pPr>
      <w:rPr>
        <w:rFonts w:hint="default"/>
        <w:lang w:val="en-US" w:eastAsia="en-US" w:bidi="en-US"/>
      </w:rPr>
    </w:lvl>
  </w:abstractNum>
  <w:abstractNum w:abstractNumId="3">
    <w:nsid w:val="CF092B84"/>
    <w:multiLevelType w:val="multilevel"/>
    <w:tmpl w:val="CF092B84"/>
    <w:lvl w:ilvl="0">
      <w:numFmt w:val="bullet"/>
      <w:lvlText w:val=""/>
      <w:lvlJc w:val="left"/>
      <w:pPr>
        <w:ind w:left="460" w:hanging="358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1261" w:hanging="35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63" w:hanging="35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65" w:hanging="35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66" w:hanging="35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68" w:hanging="35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70" w:hanging="35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72" w:hanging="35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873" w:hanging="358"/>
      </w:pPr>
      <w:rPr>
        <w:rFonts w:hint="default"/>
        <w:lang w:val="en-US" w:eastAsia="en-US" w:bidi="en-US"/>
      </w:rPr>
    </w:lvl>
  </w:abstractNum>
  <w:abstractNum w:abstractNumId="4">
    <w:nsid w:val="0053208E"/>
    <w:multiLevelType w:val="multilevel"/>
    <w:tmpl w:val="0053208E"/>
    <w:lvl w:ilvl="0">
      <w:numFmt w:val="bullet"/>
      <w:lvlText w:val=""/>
      <w:lvlJc w:val="left"/>
      <w:pPr>
        <w:ind w:left="463" w:hanging="288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1223" w:hanging="28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86" w:hanging="28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49" w:hanging="28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12" w:hanging="28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75" w:hanging="28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38" w:hanging="28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801" w:hanging="28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564" w:hanging="288"/>
      </w:pPr>
      <w:rPr>
        <w:rFonts w:hint="default"/>
        <w:lang w:val="en-US" w:eastAsia="en-US" w:bidi="en-US"/>
      </w:rPr>
    </w:lvl>
  </w:abstractNum>
  <w:abstractNum w:abstractNumId="5">
    <w:nsid w:val="0248C179"/>
    <w:multiLevelType w:val="multilevel"/>
    <w:tmpl w:val="0248C179"/>
    <w:lvl w:ilvl="0">
      <w:numFmt w:val="bullet"/>
      <w:lvlText w:val=""/>
      <w:lvlJc w:val="left"/>
      <w:pPr>
        <w:ind w:left="460" w:hanging="358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1251" w:hanging="35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42" w:hanging="35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33" w:hanging="35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24" w:hanging="35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15" w:hanging="35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06" w:hanging="35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97" w:hanging="35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789" w:hanging="358"/>
      </w:pPr>
      <w:rPr>
        <w:rFonts w:hint="default"/>
        <w:lang w:val="en-US" w:eastAsia="en-US" w:bidi="en-US"/>
      </w:rPr>
    </w:lvl>
  </w:abstractNum>
  <w:abstractNum w:abstractNumId="6">
    <w:nsid w:val="03D62ECE"/>
    <w:multiLevelType w:val="multilevel"/>
    <w:tmpl w:val="03D62ECE"/>
    <w:lvl w:ilvl="0">
      <w:numFmt w:val="bullet"/>
      <w:lvlText w:val=""/>
      <w:lvlJc w:val="left"/>
      <w:pPr>
        <w:ind w:left="460" w:hanging="358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1269" w:hanging="35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9" w:hanging="35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89" w:hanging="35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99" w:hanging="35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09" w:hanging="35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19" w:hanging="35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128" w:hanging="35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938" w:hanging="358"/>
      </w:pPr>
      <w:rPr>
        <w:rFonts w:hint="default"/>
        <w:lang w:val="en-US" w:eastAsia="en-US" w:bidi="en-US"/>
      </w:rPr>
    </w:lvl>
  </w:abstractNum>
  <w:abstractNum w:abstractNumId="7">
    <w:nsid w:val="1CCC72C4"/>
    <w:multiLevelType w:val="hybridMultilevel"/>
    <w:tmpl w:val="345AB670"/>
    <w:lvl w:ilvl="0" w:tplc="0409000F">
      <w:start w:val="1"/>
      <w:numFmt w:val="decimal"/>
      <w:lvlText w:val="%1."/>
      <w:lvlJc w:val="left"/>
      <w:pPr>
        <w:ind w:left="1973" w:hanging="360"/>
      </w:pPr>
    </w:lvl>
    <w:lvl w:ilvl="1" w:tplc="04090019" w:tentative="1">
      <w:start w:val="1"/>
      <w:numFmt w:val="lowerLetter"/>
      <w:lvlText w:val="%2."/>
      <w:lvlJc w:val="left"/>
      <w:pPr>
        <w:ind w:left="2693" w:hanging="360"/>
      </w:pPr>
    </w:lvl>
    <w:lvl w:ilvl="2" w:tplc="0409001B" w:tentative="1">
      <w:start w:val="1"/>
      <w:numFmt w:val="lowerRoman"/>
      <w:lvlText w:val="%3."/>
      <w:lvlJc w:val="right"/>
      <w:pPr>
        <w:ind w:left="3413" w:hanging="180"/>
      </w:pPr>
    </w:lvl>
    <w:lvl w:ilvl="3" w:tplc="0409000F" w:tentative="1">
      <w:start w:val="1"/>
      <w:numFmt w:val="decimal"/>
      <w:lvlText w:val="%4."/>
      <w:lvlJc w:val="left"/>
      <w:pPr>
        <w:ind w:left="4133" w:hanging="360"/>
      </w:pPr>
    </w:lvl>
    <w:lvl w:ilvl="4" w:tplc="04090019" w:tentative="1">
      <w:start w:val="1"/>
      <w:numFmt w:val="lowerLetter"/>
      <w:lvlText w:val="%5."/>
      <w:lvlJc w:val="left"/>
      <w:pPr>
        <w:ind w:left="4853" w:hanging="360"/>
      </w:pPr>
    </w:lvl>
    <w:lvl w:ilvl="5" w:tplc="0409001B" w:tentative="1">
      <w:start w:val="1"/>
      <w:numFmt w:val="lowerRoman"/>
      <w:lvlText w:val="%6."/>
      <w:lvlJc w:val="right"/>
      <w:pPr>
        <w:ind w:left="5573" w:hanging="180"/>
      </w:pPr>
    </w:lvl>
    <w:lvl w:ilvl="6" w:tplc="0409000F" w:tentative="1">
      <w:start w:val="1"/>
      <w:numFmt w:val="decimal"/>
      <w:lvlText w:val="%7."/>
      <w:lvlJc w:val="left"/>
      <w:pPr>
        <w:ind w:left="6293" w:hanging="360"/>
      </w:pPr>
    </w:lvl>
    <w:lvl w:ilvl="7" w:tplc="04090019" w:tentative="1">
      <w:start w:val="1"/>
      <w:numFmt w:val="lowerLetter"/>
      <w:lvlText w:val="%8."/>
      <w:lvlJc w:val="left"/>
      <w:pPr>
        <w:ind w:left="7013" w:hanging="360"/>
      </w:pPr>
    </w:lvl>
    <w:lvl w:ilvl="8" w:tplc="0409001B" w:tentative="1">
      <w:start w:val="1"/>
      <w:numFmt w:val="lowerRoman"/>
      <w:lvlText w:val="%9."/>
      <w:lvlJc w:val="right"/>
      <w:pPr>
        <w:ind w:left="7733" w:hanging="180"/>
      </w:pPr>
    </w:lvl>
  </w:abstractNum>
  <w:abstractNum w:abstractNumId="8">
    <w:nsid w:val="1EF60897"/>
    <w:multiLevelType w:val="hybridMultilevel"/>
    <w:tmpl w:val="65D6177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5B654F3"/>
    <w:multiLevelType w:val="multilevel"/>
    <w:tmpl w:val="25B654F3"/>
    <w:lvl w:ilvl="0">
      <w:numFmt w:val="bullet"/>
      <w:lvlText w:val=""/>
      <w:lvlJc w:val="left"/>
      <w:pPr>
        <w:ind w:left="391" w:hanging="288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1182" w:hanging="28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65" w:hanging="28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48" w:hanging="28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30" w:hanging="28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13" w:hanging="28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96" w:hanging="28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879" w:hanging="28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661" w:hanging="288"/>
      </w:pPr>
      <w:rPr>
        <w:rFonts w:hint="default"/>
        <w:lang w:val="en-US" w:eastAsia="en-US" w:bidi="en-US"/>
      </w:rPr>
    </w:lvl>
  </w:abstractNum>
  <w:abstractNum w:abstractNumId="10">
    <w:nsid w:val="28796DD6"/>
    <w:multiLevelType w:val="multilevel"/>
    <w:tmpl w:val="BB86AB0A"/>
    <w:lvl w:ilvl="0">
      <w:start w:val="1"/>
      <w:numFmt w:val="bullet"/>
      <w:lvlText w:val=""/>
      <w:lvlJc w:val="left"/>
      <w:pPr>
        <w:ind w:left="220" w:hanging="444"/>
        <w:jc w:val="right"/>
      </w:pPr>
      <w:rPr>
        <w:rFonts w:ascii="Wingdings" w:hAnsi="Wingdings" w:hint="default"/>
        <w:spacing w:val="0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2)"/>
      <w:lvlJc w:val="left"/>
      <w:pPr>
        <w:ind w:left="1014" w:hanging="43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965" w:hanging="43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10" w:hanging="43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56" w:hanging="43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01" w:hanging="43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47" w:hanging="43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92" w:hanging="43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38" w:hanging="435"/>
      </w:pPr>
      <w:rPr>
        <w:rFonts w:hint="default"/>
        <w:lang w:val="en-US" w:eastAsia="en-US" w:bidi="en-US"/>
      </w:rPr>
    </w:lvl>
  </w:abstractNum>
  <w:abstractNum w:abstractNumId="11">
    <w:nsid w:val="2A8F537B"/>
    <w:multiLevelType w:val="multilevel"/>
    <w:tmpl w:val="BB86AB0A"/>
    <w:lvl w:ilvl="0">
      <w:start w:val="1"/>
      <w:numFmt w:val="bullet"/>
      <w:lvlText w:val=""/>
      <w:lvlJc w:val="left"/>
      <w:pPr>
        <w:ind w:left="220" w:hanging="444"/>
        <w:jc w:val="right"/>
      </w:pPr>
      <w:rPr>
        <w:rFonts w:ascii="Wingdings" w:hAnsi="Wingdings" w:hint="default"/>
        <w:spacing w:val="0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2)"/>
      <w:lvlJc w:val="left"/>
      <w:pPr>
        <w:ind w:left="1014" w:hanging="43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965" w:hanging="43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10" w:hanging="43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56" w:hanging="43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01" w:hanging="43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47" w:hanging="43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92" w:hanging="43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38" w:hanging="435"/>
      </w:pPr>
      <w:rPr>
        <w:rFonts w:hint="default"/>
        <w:lang w:val="en-US" w:eastAsia="en-US" w:bidi="en-US"/>
      </w:rPr>
    </w:lvl>
  </w:abstractNum>
  <w:abstractNum w:abstractNumId="12">
    <w:nsid w:val="2FF754F1"/>
    <w:multiLevelType w:val="hybridMultilevel"/>
    <w:tmpl w:val="FE082D80"/>
    <w:lvl w:ilvl="0" w:tplc="C5443484">
      <w:start w:val="2"/>
      <w:numFmt w:val="decimal"/>
      <w:lvlText w:val="%1)"/>
      <w:lvlJc w:val="left"/>
      <w:pPr>
        <w:ind w:left="9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3">
    <w:nsid w:val="59ADCABA"/>
    <w:multiLevelType w:val="multilevel"/>
    <w:tmpl w:val="59ADCABA"/>
    <w:lvl w:ilvl="0">
      <w:numFmt w:val="bullet"/>
      <w:lvlText w:val=""/>
      <w:lvlJc w:val="left"/>
      <w:pPr>
        <w:ind w:left="391" w:hanging="288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1215" w:hanging="28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31" w:hanging="28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47" w:hanging="28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63" w:hanging="28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79" w:hanging="28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95" w:hanging="28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110" w:hanging="28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926" w:hanging="288"/>
      </w:pPr>
      <w:rPr>
        <w:rFonts w:hint="default"/>
        <w:lang w:val="en-US" w:eastAsia="en-US" w:bidi="en-US"/>
      </w:rPr>
    </w:lvl>
  </w:abstractNum>
  <w:abstractNum w:abstractNumId="14">
    <w:nsid w:val="5A241D34"/>
    <w:multiLevelType w:val="multilevel"/>
    <w:tmpl w:val="5A241D34"/>
    <w:lvl w:ilvl="0">
      <w:numFmt w:val="bullet"/>
      <w:lvlText w:val=""/>
      <w:lvlJc w:val="left"/>
      <w:pPr>
        <w:ind w:left="463" w:hanging="288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1284" w:hanging="28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108" w:hanging="28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2" w:hanging="28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56" w:hanging="28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81" w:hanging="28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05" w:hanging="28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29" w:hanging="28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53" w:hanging="288"/>
      </w:pPr>
      <w:rPr>
        <w:rFonts w:hint="default"/>
        <w:lang w:val="en-US" w:eastAsia="en-US" w:bidi="en-US"/>
      </w:rPr>
    </w:lvl>
  </w:abstractNum>
  <w:abstractNum w:abstractNumId="15">
    <w:nsid w:val="5EA05E60"/>
    <w:multiLevelType w:val="hybridMultilevel"/>
    <w:tmpl w:val="51686E72"/>
    <w:lvl w:ilvl="0" w:tplc="AF8E52C8">
      <w:start w:val="4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>
    <w:nsid w:val="692F6F46"/>
    <w:multiLevelType w:val="hybridMultilevel"/>
    <w:tmpl w:val="2D62595E"/>
    <w:lvl w:ilvl="0" w:tplc="8348C684">
      <w:start w:val="1"/>
      <w:numFmt w:val="decimal"/>
      <w:lvlText w:val="%1."/>
      <w:lvlJc w:val="left"/>
      <w:pPr>
        <w:ind w:left="16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7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1300" w:hanging="5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122" w:hanging="54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945" w:hanging="5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68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91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14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37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60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83" w:hanging="540"/>
      </w:pPr>
      <w:rPr>
        <w:rFonts w:hint="default"/>
        <w:lang w:val="en-US" w:eastAsia="en-US" w:bidi="en-US"/>
      </w:rPr>
    </w:lvl>
  </w:abstractNum>
  <w:abstractNum w:abstractNumId="18">
    <w:nsid w:val="7F012C15"/>
    <w:multiLevelType w:val="hybridMultilevel"/>
    <w:tmpl w:val="B542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17"/>
  </w:num>
  <w:num w:numId="9">
    <w:abstractNumId w:val="5"/>
  </w:num>
  <w:num w:numId="10">
    <w:abstractNumId w:val="0"/>
  </w:num>
  <w:num w:numId="11">
    <w:abstractNumId w:val="11"/>
  </w:num>
  <w:num w:numId="12">
    <w:abstractNumId w:val="14"/>
  </w:num>
  <w:num w:numId="13">
    <w:abstractNumId w:val="12"/>
  </w:num>
  <w:num w:numId="14">
    <w:abstractNumId w:val="15"/>
  </w:num>
  <w:num w:numId="15">
    <w:abstractNumId w:val="10"/>
  </w:num>
  <w:num w:numId="16">
    <w:abstractNumId w:val="18"/>
  </w:num>
  <w:num w:numId="17">
    <w:abstractNumId w:val="8"/>
  </w:num>
  <w:num w:numId="18">
    <w:abstractNumId w:val="7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14A6C"/>
    <w:rsid w:val="000077D3"/>
    <w:rsid w:val="00041533"/>
    <w:rsid w:val="00073FA1"/>
    <w:rsid w:val="00082825"/>
    <w:rsid w:val="001B3282"/>
    <w:rsid w:val="001E076B"/>
    <w:rsid w:val="00321BF4"/>
    <w:rsid w:val="00393DAD"/>
    <w:rsid w:val="003B72C7"/>
    <w:rsid w:val="003F1F2A"/>
    <w:rsid w:val="004604AD"/>
    <w:rsid w:val="00481D53"/>
    <w:rsid w:val="004C3D1D"/>
    <w:rsid w:val="004F5FE0"/>
    <w:rsid w:val="005D17AC"/>
    <w:rsid w:val="00632C6D"/>
    <w:rsid w:val="006D49AB"/>
    <w:rsid w:val="007914A9"/>
    <w:rsid w:val="00843A77"/>
    <w:rsid w:val="008B72C5"/>
    <w:rsid w:val="008F3601"/>
    <w:rsid w:val="00942F47"/>
    <w:rsid w:val="00961DEB"/>
    <w:rsid w:val="00A5039B"/>
    <w:rsid w:val="00B50D2F"/>
    <w:rsid w:val="00BA5D96"/>
    <w:rsid w:val="00BA678D"/>
    <w:rsid w:val="00BE0918"/>
    <w:rsid w:val="00C00D5D"/>
    <w:rsid w:val="00C75CE5"/>
    <w:rsid w:val="00CA4B19"/>
    <w:rsid w:val="00D7197A"/>
    <w:rsid w:val="00E54F4C"/>
    <w:rsid w:val="00E90F3D"/>
    <w:rsid w:val="00EA2AE9"/>
    <w:rsid w:val="00EC65A6"/>
    <w:rsid w:val="00EF25A1"/>
    <w:rsid w:val="00EF68D0"/>
    <w:rsid w:val="00F14A6C"/>
    <w:rsid w:val="00F52616"/>
    <w:rsid w:val="00FA6B4A"/>
    <w:rsid w:val="00FE6E03"/>
    <w:rsid w:val="00FF6939"/>
    <w:rsid w:val="128E410A"/>
    <w:rsid w:val="54F12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F14A6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rsid w:val="00F14A6C"/>
    <w:pPr>
      <w:ind w:left="460" w:hanging="35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4A6C"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F14A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F14A6C"/>
    <w:pPr>
      <w:ind w:left="1336" w:hanging="569"/>
    </w:pPr>
  </w:style>
  <w:style w:type="paragraph" w:customStyle="1" w:styleId="TableParagraph">
    <w:name w:val="Table Paragraph"/>
    <w:basedOn w:val="Normal"/>
    <w:uiPriority w:val="1"/>
    <w:qFormat/>
    <w:rsid w:val="00F14A6C"/>
    <w:pPr>
      <w:spacing w:line="319" w:lineRule="exact"/>
      <w:ind w:left="106"/>
    </w:pPr>
  </w:style>
  <w:style w:type="character" w:styleId="Hyperlink">
    <w:name w:val="Hyperlink"/>
    <w:basedOn w:val="DefaultParagraphFont"/>
    <w:rsid w:val="00073F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desai20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srsc</dc:creator>
  <cp:lastModifiedBy>Aditya</cp:lastModifiedBy>
  <cp:revision>21</cp:revision>
  <cp:lastPrinted>2021-06-28T20:27:00Z</cp:lastPrinted>
  <dcterms:created xsi:type="dcterms:W3CDTF">2021-06-24T17:40:00Z</dcterms:created>
  <dcterms:modified xsi:type="dcterms:W3CDTF">2021-09-20T05:00:00Z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2021-06-24T00:00:00Z</vt:filetime>
  </property>
  <property fmtid="{D5CDD505-2E9C-101B-9397-08002B2CF9AE}" pid="5" name="KSOProductBuildVer">
    <vt:lpwstr>1033-11.2.0.10094</vt:lpwstr>
  </property>
</Properties>
</file>